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71A966" w14:textId="77777777" w:rsidR="00AD4016" w:rsidRPr="003B1CA4" w:rsidRDefault="00000000" w:rsidP="003B1CA4">
      <w:pPr>
        <w:pStyle w:val="1"/>
        <w:jc w:val="center"/>
        <w:rPr>
          <w:sz w:val="40"/>
          <w:szCs w:val="40"/>
        </w:rPr>
      </w:pPr>
      <w:r w:rsidRPr="003B1CA4">
        <w:rPr>
          <w:sz w:val="40"/>
          <w:szCs w:val="40"/>
        </w:rPr>
        <w:t>Описание на базата данни HomeworkPlatform</w:t>
      </w:r>
    </w:p>
    <w:p w14:paraId="367C88F2" w14:textId="77777777" w:rsidR="00AD4016" w:rsidRDefault="00000000">
      <w:pPr>
        <w:pStyle w:val="21"/>
      </w:pPr>
      <w:r>
        <w:t>Таблица: Classes (Класове)</w:t>
      </w:r>
    </w:p>
    <w:p w14:paraId="629E6C0D" w14:textId="31E8499D" w:rsidR="00AD4016" w:rsidRPr="00B26178" w:rsidRDefault="00000000">
      <w:pPr>
        <w:rPr>
          <w:lang w:val="bg-BG"/>
        </w:rPr>
      </w:pPr>
      <w:proofErr w:type="spellStart"/>
      <w:r>
        <w:t>Предназначение</w:t>
      </w:r>
      <w:proofErr w:type="spellEnd"/>
      <w:r>
        <w:t>:</w:t>
      </w:r>
      <w:r w:rsidR="00B26178">
        <w:t xml:space="preserve"> </w:t>
      </w:r>
      <w:r w:rsidR="00B26178">
        <w:rPr>
          <w:lang w:val="bg-BG"/>
        </w:rPr>
        <w:t xml:space="preserve">Съдържа информация за </w:t>
      </w:r>
      <w:proofErr w:type="gramStart"/>
      <w:r w:rsidR="00B26178">
        <w:rPr>
          <w:lang w:val="bg-BG"/>
        </w:rPr>
        <w:t>класа.(</w:t>
      </w:r>
      <w:proofErr w:type="gramEnd"/>
      <w:r w:rsidR="00B26178">
        <w:rPr>
          <w:lang w:val="bg-BG"/>
        </w:rPr>
        <w:t xml:space="preserve">като 212,245,11в….) 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AD4016" w14:paraId="3AB55871" w14:textId="77777777">
        <w:tc>
          <w:tcPr>
            <w:tcW w:w="2880" w:type="dxa"/>
          </w:tcPr>
          <w:p w14:paraId="72A41B24" w14:textId="77777777" w:rsidR="00AD4016" w:rsidRDefault="00000000">
            <w:proofErr w:type="spellStart"/>
            <w:r>
              <w:t>Поле</w:t>
            </w:r>
            <w:proofErr w:type="spellEnd"/>
          </w:p>
        </w:tc>
        <w:tc>
          <w:tcPr>
            <w:tcW w:w="2880" w:type="dxa"/>
          </w:tcPr>
          <w:p w14:paraId="1CB22DEA" w14:textId="77777777" w:rsidR="00AD4016" w:rsidRDefault="00000000">
            <w:r>
              <w:t>Тип</w:t>
            </w:r>
          </w:p>
        </w:tc>
        <w:tc>
          <w:tcPr>
            <w:tcW w:w="2880" w:type="dxa"/>
          </w:tcPr>
          <w:p w14:paraId="7A982AF8" w14:textId="77777777" w:rsidR="00AD4016" w:rsidRDefault="00000000">
            <w:r>
              <w:t>Описание</w:t>
            </w:r>
          </w:p>
        </w:tc>
      </w:tr>
      <w:tr w:rsidR="00AD4016" w14:paraId="069DFC5F" w14:textId="77777777">
        <w:tc>
          <w:tcPr>
            <w:tcW w:w="2880" w:type="dxa"/>
          </w:tcPr>
          <w:p w14:paraId="5A0EB3B3" w14:textId="77777777" w:rsidR="00AD4016" w:rsidRDefault="00000000">
            <w:r>
              <w:t>id</w:t>
            </w:r>
          </w:p>
        </w:tc>
        <w:tc>
          <w:tcPr>
            <w:tcW w:w="2880" w:type="dxa"/>
          </w:tcPr>
          <w:p w14:paraId="0110D344" w14:textId="500FD84F" w:rsidR="00AD4016" w:rsidRPr="003B1CA4" w:rsidRDefault="003B1CA4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2880" w:type="dxa"/>
          </w:tcPr>
          <w:p w14:paraId="7D858721" w14:textId="0D796652" w:rsidR="00AD4016" w:rsidRDefault="00000000">
            <w:proofErr w:type="spellStart"/>
            <w:r>
              <w:t>Уникален</w:t>
            </w:r>
            <w:proofErr w:type="spellEnd"/>
            <w:r>
              <w:t xml:space="preserve"> </w:t>
            </w: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класа</w:t>
            </w:r>
            <w:proofErr w:type="spellEnd"/>
            <w:r w:rsidR="00B26178">
              <w:t xml:space="preserve"> PK</w:t>
            </w:r>
            <w:r>
              <w:t xml:space="preserve"> </w:t>
            </w:r>
            <w:proofErr w:type="gramStart"/>
            <w:r>
              <w:t>( "</w:t>
            </w:r>
            <w:proofErr w:type="gramEnd"/>
            <w:r>
              <w:t>10A", "11B"</w:t>
            </w:r>
            <w:r w:rsidR="00B26178">
              <w:t>.”212”…</w:t>
            </w:r>
            <w:r>
              <w:t>)</w:t>
            </w:r>
          </w:p>
        </w:tc>
      </w:tr>
      <w:tr w:rsidR="00AD4016" w14:paraId="21CDB8DF" w14:textId="77777777">
        <w:tc>
          <w:tcPr>
            <w:tcW w:w="2880" w:type="dxa"/>
          </w:tcPr>
          <w:p w14:paraId="75E77F6E" w14:textId="77777777" w:rsidR="00AD4016" w:rsidRDefault="00000000">
            <w:r>
              <w:t>name</w:t>
            </w:r>
          </w:p>
        </w:tc>
        <w:tc>
          <w:tcPr>
            <w:tcW w:w="2880" w:type="dxa"/>
          </w:tcPr>
          <w:p w14:paraId="4D10A4A2" w14:textId="4434EDD1" w:rsidR="00AD4016" w:rsidRDefault="00B2617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880" w:type="dxa"/>
          </w:tcPr>
          <w:p w14:paraId="1288B67E" w14:textId="228BA1E3" w:rsidR="00AD4016" w:rsidRDefault="00000000">
            <w:proofErr w:type="spellStart"/>
            <w:r>
              <w:t>Име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класа</w:t>
            </w:r>
            <w:proofErr w:type="spellEnd"/>
          </w:p>
        </w:tc>
      </w:tr>
      <w:tr w:rsidR="00AD4016" w14:paraId="75817E9F" w14:textId="77777777">
        <w:tc>
          <w:tcPr>
            <w:tcW w:w="2880" w:type="dxa"/>
          </w:tcPr>
          <w:p w14:paraId="6C3A0638" w14:textId="77777777" w:rsidR="00AD4016" w:rsidRDefault="00000000">
            <w:r>
              <w:t>created_at</w:t>
            </w:r>
          </w:p>
        </w:tc>
        <w:tc>
          <w:tcPr>
            <w:tcW w:w="2880" w:type="dxa"/>
          </w:tcPr>
          <w:p w14:paraId="090D8FED" w14:textId="3281399A" w:rsidR="00AD4016" w:rsidRDefault="00B26178">
            <w:r>
              <w:t>TIMESTAMP</w:t>
            </w:r>
          </w:p>
        </w:tc>
        <w:tc>
          <w:tcPr>
            <w:tcW w:w="2880" w:type="dxa"/>
          </w:tcPr>
          <w:p w14:paraId="68573B0E" w14:textId="61CE4C3E" w:rsidR="00AD4016" w:rsidRDefault="00000000">
            <w:r>
              <w:t xml:space="preserve">Дата и час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създаване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записа</w:t>
            </w:r>
            <w:proofErr w:type="spellEnd"/>
          </w:p>
        </w:tc>
      </w:tr>
    </w:tbl>
    <w:p w14:paraId="03E3813E" w14:textId="77777777" w:rsidR="00AD4016" w:rsidRDefault="00AD4016"/>
    <w:p w14:paraId="49E1D528" w14:textId="77777777" w:rsidR="00AD4016" w:rsidRDefault="00000000">
      <w:pPr>
        <w:pStyle w:val="21"/>
      </w:pPr>
      <w:r>
        <w:t>Таблица: Users (Потребители)</w:t>
      </w:r>
    </w:p>
    <w:p w14:paraId="77BB2AC2" w14:textId="6DE81D41" w:rsidR="00AD4016" w:rsidRPr="003B1CA4" w:rsidRDefault="00000000">
      <w:pPr>
        <w:rPr>
          <w:lang w:val="bg-BG"/>
        </w:rPr>
      </w:pPr>
      <w:proofErr w:type="spellStart"/>
      <w:r>
        <w:t>Предназначение</w:t>
      </w:r>
      <w:proofErr w:type="spellEnd"/>
      <w:r>
        <w:t>:</w:t>
      </w:r>
      <w:r w:rsidR="003B1CA4">
        <w:rPr>
          <w:lang w:val="bg-BG"/>
        </w:rPr>
        <w:t xml:space="preserve"> </w:t>
      </w:r>
      <w:proofErr w:type="spellStart"/>
      <w:r w:rsidR="003B1CA4">
        <w:t>Съхранява</w:t>
      </w:r>
      <w:proofErr w:type="spellEnd"/>
      <w:r w:rsidR="003B1CA4">
        <w:t xml:space="preserve"> </w:t>
      </w:r>
      <w:proofErr w:type="spellStart"/>
      <w:r w:rsidR="003B1CA4">
        <w:t>информация</w:t>
      </w:r>
      <w:proofErr w:type="spellEnd"/>
      <w:r w:rsidR="003B1CA4">
        <w:t xml:space="preserve"> </w:t>
      </w:r>
      <w:proofErr w:type="spellStart"/>
      <w:r w:rsidR="003B1CA4">
        <w:t>за</w:t>
      </w:r>
      <w:proofErr w:type="spellEnd"/>
      <w:r w:rsidR="003B1CA4">
        <w:t xml:space="preserve"> </w:t>
      </w:r>
      <w:proofErr w:type="spellStart"/>
      <w:r w:rsidR="003B1CA4">
        <w:t>потребителите</w:t>
      </w:r>
      <w:proofErr w:type="spellEnd"/>
      <w:r w:rsidR="003B1CA4">
        <w:t xml:space="preserve"> </w:t>
      </w:r>
      <w:proofErr w:type="spellStart"/>
      <w:r w:rsidR="003B1CA4">
        <w:t>на</w:t>
      </w:r>
      <w:proofErr w:type="spellEnd"/>
      <w:r w:rsidR="003B1CA4">
        <w:t xml:space="preserve"> </w:t>
      </w:r>
      <w:proofErr w:type="spellStart"/>
      <w:r w:rsidR="003B1CA4">
        <w:t>платформата</w:t>
      </w:r>
      <w:proofErr w:type="spellEnd"/>
      <w:r w:rsidR="003B1CA4">
        <w:rPr>
          <w:lang w:val="bg-BG"/>
        </w:rPr>
        <w:t>.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875"/>
        <w:gridCol w:w="2879"/>
        <w:gridCol w:w="2876"/>
      </w:tblGrid>
      <w:tr w:rsidR="00AD4016" w14:paraId="5965BB31" w14:textId="77777777">
        <w:tc>
          <w:tcPr>
            <w:tcW w:w="2880" w:type="dxa"/>
          </w:tcPr>
          <w:p w14:paraId="62643C66" w14:textId="77777777" w:rsidR="00AD4016" w:rsidRDefault="00000000">
            <w:proofErr w:type="spellStart"/>
            <w:r>
              <w:t>Поле</w:t>
            </w:r>
            <w:proofErr w:type="spellEnd"/>
          </w:p>
        </w:tc>
        <w:tc>
          <w:tcPr>
            <w:tcW w:w="2880" w:type="dxa"/>
          </w:tcPr>
          <w:p w14:paraId="3A6E12DC" w14:textId="77777777" w:rsidR="00AD4016" w:rsidRDefault="00000000">
            <w:r>
              <w:t>Тип</w:t>
            </w:r>
          </w:p>
        </w:tc>
        <w:tc>
          <w:tcPr>
            <w:tcW w:w="2880" w:type="dxa"/>
          </w:tcPr>
          <w:p w14:paraId="2BD65ACA" w14:textId="77777777" w:rsidR="00AD4016" w:rsidRDefault="00000000">
            <w:r>
              <w:t>Описание</w:t>
            </w:r>
          </w:p>
        </w:tc>
      </w:tr>
      <w:tr w:rsidR="00AD4016" w14:paraId="128AB6C0" w14:textId="77777777">
        <w:tc>
          <w:tcPr>
            <w:tcW w:w="2880" w:type="dxa"/>
          </w:tcPr>
          <w:p w14:paraId="2ECB2F67" w14:textId="77777777" w:rsidR="00AD4016" w:rsidRDefault="00000000">
            <w:r>
              <w:t>id</w:t>
            </w:r>
          </w:p>
        </w:tc>
        <w:tc>
          <w:tcPr>
            <w:tcW w:w="2880" w:type="dxa"/>
          </w:tcPr>
          <w:p w14:paraId="43E64BC6" w14:textId="21338FD7" w:rsidR="00AD4016" w:rsidRDefault="00FE3F53">
            <w:proofErr w:type="gramStart"/>
            <w:r>
              <w:t>INT</w:t>
            </w:r>
            <w:r w:rsidR="003B1CA4">
              <w:t>;AUTO</w:t>
            </w:r>
            <w:proofErr w:type="gramEnd"/>
            <w:r w:rsidR="003B1CA4">
              <w:t>_INCREMENT</w:t>
            </w:r>
          </w:p>
        </w:tc>
        <w:tc>
          <w:tcPr>
            <w:tcW w:w="2880" w:type="dxa"/>
          </w:tcPr>
          <w:p w14:paraId="74F5BE19" w14:textId="16C274A2" w:rsidR="00AD4016" w:rsidRDefault="00000000">
            <w:r>
              <w:t xml:space="preserve">Уникален </w:t>
            </w: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потребителя</w:t>
            </w:r>
            <w:proofErr w:type="spellEnd"/>
            <w:r w:rsidR="00FE3F53">
              <w:t xml:space="preserve"> (PK)</w:t>
            </w:r>
          </w:p>
        </w:tc>
      </w:tr>
      <w:tr w:rsidR="00AD4016" w14:paraId="3C08D8EA" w14:textId="77777777">
        <w:tc>
          <w:tcPr>
            <w:tcW w:w="2880" w:type="dxa"/>
          </w:tcPr>
          <w:p w14:paraId="6E91AC5A" w14:textId="77777777" w:rsidR="00AD4016" w:rsidRDefault="00000000">
            <w:r>
              <w:t>username</w:t>
            </w:r>
          </w:p>
        </w:tc>
        <w:tc>
          <w:tcPr>
            <w:tcW w:w="2880" w:type="dxa"/>
          </w:tcPr>
          <w:p w14:paraId="658DF945" w14:textId="4F4E8F73" w:rsidR="00AD4016" w:rsidRDefault="003B1CA4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880" w:type="dxa"/>
          </w:tcPr>
          <w:p w14:paraId="12A0C095" w14:textId="77777777" w:rsidR="00AD4016" w:rsidRDefault="00000000">
            <w:r>
              <w:t>Уникално потребителско име.</w:t>
            </w:r>
          </w:p>
        </w:tc>
      </w:tr>
      <w:tr w:rsidR="00AD4016" w14:paraId="6FD0F77A" w14:textId="77777777">
        <w:tc>
          <w:tcPr>
            <w:tcW w:w="2880" w:type="dxa"/>
          </w:tcPr>
          <w:p w14:paraId="3A76591B" w14:textId="77777777" w:rsidR="00AD4016" w:rsidRDefault="00000000">
            <w:r>
              <w:t>first_name, last_name</w:t>
            </w:r>
          </w:p>
        </w:tc>
        <w:tc>
          <w:tcPr>
            <w:tcW w:w="2880" w:type="dxa"/>
          </w:tcPr>
          <w:p w14:paraId="69454150" w14:textId="141C9A67" w:rsidR="00AD4016" w:rsidRDefault="003B1CA4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880" w:type="dxa"/>
          </w:tcPr>
          <w:p w14:paraId="20E79878" w14:textId="77777777" w:rsidR="00AD4016" w:rsidRDefault="00000000">
            <w:r>
              <w:t>Име и фамилия на потребителя.</w:t>
            </w:r>
          </w:p>
        </w:tc>
      </w:tr>
      <w:tr w:rsidR="00AD4016" w14:paraId="2BF7DA18" w14:textId="77777777">
        <w:tc>
          <w:tcPr>
            <w:tcW w:w="2880" w:type="dxa"/>
          </w:tcPr>
          <w:p w14:paraId="3EB2F2E4" w14:textId="77777777" w:rsidR="00AD4016" w:rsidRDefault="00000000">
            <w:r>
              <w:t>email</w:t>
            </w:r>
          </w:p>
        </w:tc>
        <w:tc>
          <w:tcPr>
            <w:tcW w:w="2880" w:type="dxa"/>
          </w:tcPr>
          <w:p w14:paraId="721CDA22" w14:textId="5CB608A3" w:rsidR="00AD4016" w:rsidRDefault="003B1CA4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880" w:type="dxa"/>
          </w:tcPr>
          <w:p w14:paraId="57E94B3A" w14:textId="77777777" w:rsidR="00AD4016" w:rsidRDefault="00000000">
            <w:r>
              <w:t>Уникален имейл адрес.</w:t>
            </w:r>
          </w:p>
        </w:tc>
      </w:tr>
      <w:tr w:rsidR="00AD4016" w14:paraId="59329C9F" w14:textId="77777777">
        <w:tc>
          <w:tcPr>
            <w:tcW w:w="2880" w:type="dxa"/>
          </w:tcPr>
          <w:p w14:paraId="5E76A561" w14:textId="77777777" w:rsidR="00AD4016" w:rsidRDefault="00000000">
            <w:r>
              <w:t>password_hash</w:t>
            </w:r>
          </w:p>
        </w:tc>
        <w:tc>
          <w:tcPr>
            <w:tcW w:w="2880" w:type="dxa"/>
          </w:tcPr>
          <w:p w14:paraId="08B37234" w14:textId="4FDE06A0" w:rsidR="00AD4016" w:rsidRDefault="003B1CA4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880" w:type="dxa"/>
          </w:tcPr>
          <w:p w14:paraId="6730E0F2" w14:textId="77777777" w:rsidR="00AD4016" w:rsidRDefault="00000000">
            <w:r>
              <w:t>Хеширана парола.</w:t>
            </w:r>
          </w:p>
        </w:tc>
      </w:tr>
      <w:tr w:rsidR="00AD4016" w14:paraId="1EA03C4B" w14:textId="77777777">
        <w:tc>
          <w:tcPr>
            <w:tcW w:w="2880" w:type="dxa"/>
          </w:tcPr>
          <w:p w14:paraId="05AF7182" w14:textId="77777777" w:rsidR="00AD4016" w:rsidRDefault="00000000">
            <w:r>
              <w:t>role</w:t>
            </w:r>
          </w:p>
        </w:tc>
        <w:tc>
          <w:tcPr>
            <w:tcW w:w="2880" w:type="dxa"/>
          </w:tcPr>
          <w:p w14:paraId="36A2315D" w14:textId="10024ED0" w:rsidR="00AD4016" w:rsidRDefault="003B1CA4">
            <w:proofErr w:type="gramStart"/>
            <w:r>
              <w:t>ENUM(</w:t>
            </w:r>
            <w:proofErr w:type="gramEnd"/>
            <w:r>
              <w:t>‘</w:t>
            </w:r>
            <w:proofErr w:type="spellStart"/>
            <w:r>
              <w:t>student’,’teacher</w:t>
            </w:r>
            <w:proofErr w:type="spellEnd"/>
            <w:r>
              <w:t>’, ‘administrator’)</w:t>
            </w:r>
          </w:p>
        </w:tc>
        <w:tc>
          <w:tcPr>
            <w:tcW w:w="2880" w:type="dxa"/>
          </w:tcPr>
          <w:p w14:paraId="074C8BEA" w14:textId="77777777" w:rsidR="00AD4016" w:rsidRDefault="00000000">
            <w:r>
              <w:t>Роля на потребителя (student, teacher, admin).</w:t>
            </w:r>
          </w:p>
        </w:tc>
      </w:tr>
      <w:tr w:rsidR="00AD4016" w14:paraId="6D818782" w14:textId="77777777">
        <w:tc>
          <w:tcPr>
            <w:tcW w:w="2880" w:type="dxa"/>
          </w:tcPr>
          <w:p w14:paraId="0435CA23" w14:textId="77777777" w:rsidR="00AD4016" w:rsidRDefault="00000000">
            <w:r>
              <w:t>created_at</w:t>
            </w:r>
          </w:p>
        </w:tc>
        <w:tc>
          <w:tcPr>
            <w:tcW w:w="2880" w:type="dxa"/>
          </w:tcPr>
          <w:p w14:paraId="1E985FBB" w14:textId="36468255" w:rsidR="00AD4016" w:rsidRDefault="003B1CA4">
            <w:r>
              <w:t>TIMESTAMP</w:t>
            </w:r>
          </w:p>
        </w:tc>
        <w:tc>
          <w:tcPr>
            <w:tcW w:w="2880" w:type="dxa"/>
          </w:tcPr>
          <w:p w14:paraId="569D598E" w14:textId="77777777" w:rsidR="00AD4016" w:rsidRDefault="00000000">
            <w:r>
              <w:t>Дата и час на създаване на записа.</w:t>
            </w:r>
          </w:p>
        </w:tc>
      </w:tr>
      <w:tr w:rsidR="00AD4016" w14:paraId="1D987C9A" w14:textId="77777777">
        <w:tc>
          <w:tcPr>
            <w:tcW w:w="2880" w:type="dxa"/>
          </w:tcPr>
          <w:p w14:paraId="1D3867C9" w14:textId="77777777" w:rsidR="00AD4016" w:rsidRDefault="00000000">
            <w:r>
              <w:t>phone_number</w:t>
            </w:r>
          </w:p>
        </w:tc>
        <w:tc>
          <w:tcPr>
            <w:tcW w:w="2880" w:type="dxa"/>
          </w:tcPr>
          <w:p w14:paraId="17F250AE" w14:textId="3DDB0011" w:rsidR="00AD4016" w:rsidRDefault="003B1CA4">
            <w:proofErr w:type="gramStart"/>
            <w:r>
              <w:t>VARCHAR(</w:t>
            </w:r>
            <w:proofErr w:type="gramEnd"/>
            <w:r>
              <w:t>18)</w:t>
            </w:r>
          </w:p>
        </w:tc>
        <w:tc>
          <w:tcPr>
            <w:tcW w:w="2880" w:type="dxa"/>
          </w:tcPr>
          <w:p w14:paraId="460DE1B3" w14:textId="2593FEA7" w:rsidR="00AD4016" w:rsidRDefault="00000000">
            <w:proofErr w:type="spellStart"/>
            <w:r>
              <w:t>Телефонен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номер</w:t>
            </w:r>
            <w:proofErr w:type="spellEnd"/>
            <w:r w:rsidR="003B1CA4">
              <w:t xml:space="preserve">( </w:t>
            </w:r>
            <w:r w:rsidR="003B1CA4">
              <w:rPr>
                <w:lang w:val="bg-BG"/>
              </w:rPr>
              <w:t>за</w:t>
            </w:r>
            <w:proofErr w:type="gramEnd"/>
            <w:r w:rsidR="003B1CA4">
              <w:rPr>
                <w:lang w:val="bg-BG"/>
              </w:rPr>
              <w:t xml:space="preserve"> </w:t>
            </w:r>
            <w:r w:rsidR="003B1CA4">
              <w:t>‘</w:t>
            </w:r>
            <w:proofErr w:type="spellStart"/>
            <w:r w:rsidR="003B1CA4">
              <w:t>student’,’teacher</w:t>
            </w:r>
            <w:proofErr w:type="spellEnd"/>
            <w:r w:rsidR="003B1CA4">
              <w:t>’)</w:t>
            </w:r>
          </w:p>
        </w:tc>
      </w:tr>
      <w:tr w:rsidR="00AD4016" w14:paraId="10304110" w14:textId="77777777">
        <w:tc>
          <w:tcPr>
            <w:tcW w:w="2880" w:type="dxa"/>
          </w:tcPr>
          <w:p w14:paraId="7DF0DAFC" w14:textId="77777777" w:rsidR="00AD4016" w:rsidRDefault="00000000">
            <w:r>
              <w:t>address</w:t>
            </w:r>
          </w:p>
        </w:tc>
        <w:tc>
          <w:tcPr>
            <w:tcW w:w="2880" w:type="dxa"/>
          </w:tcPr>
          <w:p w14:paraId="1C0DFAD9" w14:textId="2CA0FBBA" w:rsidR="00AD4016" w:rsidRDefault="003B1CA4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880" w:type="dxa"/>
          </w:tcPr>
          <w:p w14:paraId="5F5D0FB3" w14:textId="77777777" w:rsidR="00AD4016" w:rsidRDefault="00000000">
            <w:r>
              <w:t>Адрес.</w:t>
            </w:r>
          </w:p>
        </w:tc>
      </w:tr>
      <w:tr w:rsidR="00AD4016" w14:paraId="67855567" w14:textId="77777777">
        <w:tc>
          <w:tcPr>
            <w:tcW w:w="2880" w:type="dxa"/>
          </w:tcPr>
          <w:p w14:paraId="263CC008" w14:textId="77777777" w:rsidR="00AD4016" w:rsidRDefault="00000000">
            <w:r>
              <w:t>subject</w:t>
            </w:r>
          </w:p>
        </w:tc>
        <w:tc>
          <w:tcPr>
            <w:tcW w:w="2880" w:type="dxa"/>
          </w:tcPr>
          <w:p w14:paraId="039FB5BF" w14:textId="535975DB" w:rsidR="00AD4016" w:rsidRDefault="003B1CA4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880" w:type="dxa"/>
          </w:tcPr>
          <w:p w14:paraId="210C14C4" w14:textId="6ABAECDA" w:rsidR="00AD4016" w:rsidRDefault="00000000">
            <w:proofErr w:type="spellStart"/>
            <w:r>
              <w:t>Предмет</w:t>
            </w:r>
            <w:proofErr w:type="spellEnd"/>
            <w:r>
              <w:t xml:space="preserve"> </w:t>
            </w:r>
            <w:proofErr w:type="gramStart"/>
            <w:r w:rsidR="003B1CA4">
              <w:t xml:space="preserve">( </w:t>
            </w:r>
            <w:r w:rsidR="003B1CA4">
              <w:rPr>
                <w:lang w:val="bg-BG"/>
              </w:rPr>
              <w:t>за</w:t>
            </w:r>
            <w:proofErr w:type="gramEnd"/>
            <w:r w:rsidR="003B1CA4">
              <w:t xml:space="preserve"> </w:t>
            </w:r>
            <w:r w:rsidR="003B1CA4">
              <w:t>’teacher’)</w:t>
            </w:r>
          </w:p>
        </w:tc>
      </w:tr>
      <w:tr w:rsidR="00AD4016" w14:paraId="5621D2F1" w14:textId="77777777">
        <w:tc>
          <w:tcPr>
            <w:tcW w:w="2880" w:type="dxa"/>
          </w:tcPr>
          <w:p w14:paraId="012A4516" w14:textId="77777777" w:rsidR="00AD4016" w:rsidRDefault="00000000">
            <w:r>
              <w:t>is_class_teacher</w:t>
            </w:r>
          </w:p>
        </w:tc>
        <w:tc>
          <w:tcPr>
            <w:tcW w:w="2880" w:type="dxa"/>
          </w:tcPr>
          <w:p w14:paraId="4DA90959" w14:textId="2EBD7251" w:rsidR="00AD4016" w:rsidRDefault="003B1CA4">
            <w:r>
              <w:t>BOOLEAN</w:t>
            </w:r>
          </w:p>
        </w:tc>
        <w:tc>
          <w:tcPr>
            <w:tcW w:w="2880" w:type="dxa"/>
          </w:tcPr>
          <w:p w14:paraId="68D8898D" w14:textId="77777777" w:rsidR="00AD4016" w:rsidRDefault="00000000">
            <w:r>
              <w:t>Дали потребителят е класен ръководител.</w:t>
            </w:r>
          </w:p>
        </w:tc>
      </w:tr>
      <w:tr w:rsidR="00AD4016" w14:paraId="167C8CC0" w14:textId="77777777">
        <w:tc>
          <w:tcPr>
            <w:tcW w:w="2880" w:type="dxa"/>
          </w:tcPr>
          <w:p w14:paraId="6AA656E4" w14:textId="77777777" w:rsidR="00AD4016" w:rsidRDefault="00000000">
            <w:r>
              <w:t>qualification</w:t>
            </w:r>
          </w:p>
        </w:tc>
        <w:tc>
          <w:tcPr>
            <w:tcW w:w="2880" w:type="dxa"/>
          </w:tcPr>
          <w:p w14:paraId="0A6065E3" w14:textId="77777777" w:rsidR="00AD4016" w:rsidRDefault="00000000">
            <w:r>
              <w:t>TEXT</w:t>
            </w:r>
          </w:p>
        </w:tc>
        <w:tc>
          <w:tcPr>
            <w:tcW w:w="2880" w:type="dxa"/>
          </w:tcPr>
          <w:p w14:paraId="2F316F03" w14:textId="77777777" w:rsidR="00AD4016" w:rsidRDefault="00000000">
            <w:r>
              <w:t>Квалификация (за учители).</w:t>
            </w:r>
          </w:p>
        </w:tc>
      </w:tr>
      <w:tr w:rsidR="00AD4016" w14:paraId="4454438A" w14:textId="77777777">
        <w:tc>
          <w:tcPr>
            <w:tcW w:w="2880" w:type="dxa"/>
          </w:tcPr>
          <w:p w14:paraId="4330603E" w14:textId="77777777" w:rsidR="00AD4016" w:rsidRDefault="00000000">
            <w:r>
              <w:t>class_id</w:t>
            </w:r>
          </w:p>
        </w:tc>
        <w:tc>
          <w:tcPr>
            <w:tcW w:w="2880" w:type="dxa"/>
          </w:tcPr>
          <w:p w14:paraId="31E8F0BC" w14:textId="163EA89E" w:rsidR="00AD4016" w:rsidRDefault="003B1CA4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2880" w:type="dxa"/>
          </w:tcPr>
          <w:p w14:paraId="50681757" w14:textId="7288BCB4" w:rsidR="00AD4016" w:rsidRDefault="00000000">
            <w:proofErr w:type="spellStart"/>
            <w:r>
              <w:t>Клас</w:t>
            </w:r>
            <w:proofErr w:type="spellEnd"/>
            <w:r>
              <w:t xml:space="preserve">, </w:t>
            </w:r>
            <w:proofErr w:type="spellStart"/>
            <w:r>
              <w:t>към</w:t>
            </w:r>
            <w:proofErr w:type="spellEnd"/>
            <w:r>
              <w:t xml:space="preserve"> </w:t>
            </w:r>
            <w:proofErr w:type="spellStart"/>
            <w:r>
              <w:t>който</w:t>
            </w:r>
            <w:proofErr w:type="spellEnd"/>
            <w:r>
              <w:t xml:space="preserve"> </w:t>
            </w:r>
            <w:proofErr w:type="spellStart"/>
            <w:r>
              <w:t>принадлежи</w:t>
            </w:r>
            <w:proofErr w:type="spellEnd"/>
            <w:r>
              <w:t xml:space="preserve"> </w:t>
            </w:r>
            <w:proofErr w:type="spellStart"/>
            <w:r>
              <w:t>потребителят</w:t>
            </w:r>
            <w:proofErr w:type="spellEnd"/>
            <w:r>
              <w:t xml:space="preserve"> (</w:t>
            </w:r>
            <w:proofErr w:type="spellStart"/>
            <w:r>
              <w:t>ако</w:t>
            </w:r>
            <w:proofErr w:type="spellEnd"/>
            <w:r>
              <w:t xml:space="preserve"> е</w:t>
            </w:r>
            <w:r w:rsidR="003B1CA4">
              <w:rPr>
                <w:lang w:val="bg-BG"/>
              </w:rPr>
              <w:t xml:space="preserve"> </w:t>
            </w:r>
            <w:proofErr w:type="spellStart"/>
            <w:r w:rsidR="003B1CA4">
              <w:t>student’,’teacher</w:t>
            </w:r>
            <w:proofErr w:type="spellEnd"/>
            <w:r w:rsidR="003B1CA4">
              <w:t>’</w:t>
            </w:r>
            <w:r>
              <w:t>).</w:t>
            </w:r>
          </w:p>
        </w:tc>
      </w:tr>
    </w:tbl>
    <w:p w14:paraId="6FAFE44A" w14:textId="77777777" w:rsidR="00AD4016" w:rsidRDefault="00AD4016"/>
    <w:p w14:paraId="49D5DEF2" w14:textId="77777777" w:rsidR="00AD4016" w:rsidRDefault="00000000">
      <w:pPr>
        <w:pStyle w:val="21"/>
      </w:pPr>
      <w:r>
        <w:lastRenderedPageBreak/>
        <w:t>Таблица: Enrollments (Записвания)</w:t>
      </w:r>
    </w:p>
    <w:p w14:paraId="2CD6D1B1" w14:textId="1961F547" w:rsidR="00AD4016" w:rsidRPr="00B26178" w:rsidRDefault="00000000">
      <w:pPr>
        <w:rPr>
          <w:lang w:val="bg-BG"/>
        </w:rPr>
      </w:pPr>
      <w:proofErr w:type="spellStart"/>
      <w:proofErr w:type="gramStart"/>
      <w:r>
        <w:t>Предназначение</w:t>
      </w:r>
      <w:proofErr w:type="spellEnd"/>
      <w:r>
        <w:t>:</w:t>
      </w:r>
      <w:r w:rsidR="00B26178">
        <w:rPr>
          <w:lang w:val="bg-BG"/>
        </w:rPr>
        <w:t>Свързва</w:t>
      </w:r>
      <w:proofErr w:type="gramEnd"/>
      <w:r w:rsidR="00B26178">
        <w:rPr>
          <w:lang w:val="bg-BG"/>
        </w:rPr>
        <w:t xml:space="preserve"> класа с потребителите(ученици и класен </w:t>
      </w:r>
      <w:proofErr w:type="spellStart"/>
      <w:r w:rsidR="00B26178">
        <w:rPr>
          <w:lang w:val="bg-BG"/>
        </w:rPr>
        <w:t>рьководител</w:t>
      </w:r>
      <w:proofErr w:type="spellEnd"/>
      <w:r w:rsidR="00B26178">
        <w:rPr>
          <w:lang w:val="bg-BG"/>
        </w:rPr>
        <w:t>…)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874"/>
        <w:gridCol w:w="2879"/>
        <w:gridCol w:w="2877"/>
      </w:tblGrid>
      <w:tr w:rsidR="00AD4016" w14:paraId="65E940E5" w14:textId="77777777">
        <w:tc>
          <w:tcPr>
            <w:tcW w:w="2880" w:type="dxa"/>
          </w:tcPr>
          <w:p w14:paraId="48373CBB" w14:textId="77777777" w:rsidR="00AD4016" w:rsidRDefault="00000000">
            <w:proofErr w:type="spellStart"/>
            <w:r>
              <w:t>Поле</w:t>
            </w:r>
            <w:proofErr w:type="spellEnd"/>
          </w:p>
        </w:tc>
        <w:tc>
          <w:tcPr>
            <w:tcW w:w="2880" w:type="dxa"/>
          </w:tcPr>
          <w:p w14:paraId="0A21AC13" w14:textId="77777777" w:rsidR="00AD4016" w:rsidRDefault="00000000">
            <w:r>
              <w:t>Тип</w:t>
            </w:r>
          </w:p>
        </w:tc>
        <w:tc>
          <w:tcPr>
            <w:tcW w:w="2880" w:type="dxa"/>
          </w:tcPr>
          <w:p w14:paraId="48D31C16" w14:textId="77777777" w:rsidR="00AD4016" w:rsidRDefault="00000000">
            <w:r>
              <w:t>Описание</w:t>
            </w:r>
          </w:p>
        </w:tc>
      </w:tr>
      <w:tr w:rsidR="00AD4016" w14:paraId="76DEAF59" w14:textId="77777777">
        <w:tc>
          <w:tcPr>
            <w:tcW w:w="2880" w:type="dxa"/>
          </w:tcPr>
          <w:p w14:paraId="406B8747" w14:textId="77777777" w:rsidR="00AD4016" w:rsidRDefault="00000000">
            <w:r>
              <w:t>id</w:t>
            </w:r>
          </w:p>
        </w:tc>
        <w:tc>
          <w:tcPr>
            <w:tcW w:w="2880" w:type="dxa"/>
          </w:tcPr>
          <w:p w14:paraId="783192D2" w14:textId="0DD7EB8C" w:rsidR="00AD4016" w:rsidRPr="00B26178" w:rsidRDefault="00B26178">
            <w:proofErr w:type="gramStart"/>
            <w:r>
              <w:t>INT;AUTO</w:t>
            </w:r>
            <w:proofErr w:type="gramEnd"/>
            <w:r>
              <w:t>_INCREMENT</w:t>
            </w:r>
          </w:p>
        </w:tc>
        <w:tc>
          <w:tcPr>
            <w:tcW w:w="2880" w:type="dxa"/>
          </w:tcPr>
          <w:p w14:paraId="20DA6EF0" w14:textId="28F8B0C5" w:rsidR="00AD4016" w:rsidRDefault="00000000">
            <w:proofErr w:type="spellStart"/>
            <w:r>
              <w:t>Уникален</w:t>
            </w:r>
            <w:proofErr w:type="spellEnd"/>
            <w:r>
              <w:t xml:space="preserve"> </w:t>
            </w: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записването</w:t>
            </w:r>
            <w:proofErr w:type="spellEnd"/>
            <w:r w:rsidR="00B26178">
              <w:t xml:space="preserve"> PK</w:t>
            </w:r>
          </w:p>
        </w:tc>
      </w:tr>
      <w:tr w:rsidR="00AD4016" w14:paraId="08AB9798" w14:textId="77777777">
        <w:tc>
          <w:tcPr>
            <w:tcW w:w="2880" w:type="dxa"/>
          </w:tcPr>
          <w:p w14:paraId="57F9D215" w14:textId="77777777" w:rsidR="00AD4016" w:rsidRDefault="00000000">
            <w:r>
              <w:t>class_id</w:t>
            </w:r>
          </w:p>
        </w:tc>
        <w:tc>
          <w:tcPr>
            <w:tcW w:w="2880" w:type="dxa"/>
          </w:tcPr>
          <w:p w14:paraId="25FD4712" w14:textId="17D46364" w:rsidR="00AD4016" w:rsidRDefault="00B26178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2880" w:type="dxa"/>
          </w:tcPr>
          <w:p w14:paraId="009C5669" w14:textId="03A6C6D2" w:rsidR="00AD4016" w:rsidRDefault="00000000"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класа</w:t>
            </w:r>
            <w:proofErr w:type="spellEnd"/>
          </w:p>
        </w:tc>
      </w:tr>
      <w:tr w:rsidR="00AD4016" w14:paraId="353A9E2D" w14:textId="77777777">
        <w:tc>
          <w:tcPr>
            <w:tcW w:w="2880" w:type="dxa"/>
          </w:tcPr>
          <w:p w14:paraId="39E36475" w14:textId="77777777" w:rsidR="00AD4016" w:rsidRDefault="00000000">
            <w:r>
              <w:t>student_id</w:t>
            </w:r>
          </w:p>
        </w:tc>
        <w:tc>
          <w:tcPr>
            <w:tcW w:w="2880" w:type="dxa"/>
          </w:tcPr>
          <w:p w14:paraId="6391B15C" w14:textId="65A13223" w:rsidR="00AD4016" w:rsidRDefault="00B26178">
            <w:r>
              <w:t>INT</w:t>
            </w:r>
          </w:p>
        </w:tc>
        <w:tc>
          <w:tcPr>
            <w:tcW w:w="2880" w:type="dxa"/>
          </w:tcPr>
          <w:p w14:paraId="674DF847" w14:textId="30261D36" w:rsidR="00AD4016" w:rsidRDefault="00000000"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ученика</w:t>
            </w:r>
            <w:proofErr w:type="spellEnd"/>
          </w:p>
        </w:tc>
      </w:tr>
      <w:tr w:rsidR="00AD4016" w14:paraId="503C8E05" w14:textId="77777777">
        <w:tc>
          <w:tcPr>
            <w:tcW w:w="2880" w:type="dxa"/>
          </w:tcPr>
          <w:p w14:paraId="24D2EAC8" w14:textId="77777777" w:rsidR="00AD4016" w:rsidRDefault="00000000">
            <w:r>
              <w:t>enrolled_at</w:t>
            </w:r>
          </w:p>
        </w:tc>
        <w:tc>
          <w:tcPr>
            <w:tcW w:w="2880" w:type="dxa"/>
          </w:tcPr>
          <w:p w14:paraId="4A85CA9B" w14:textId="1D027DF4" w:rsidR="00AD4016" w:rsidRDefault="00000000">
            <w:r>
              <w:t>T</w:t>
            </w:r>
            <w:r w:rsidR="00B26178">
              <w:t>IMESTAMP</w:t>
            </w:r>
          </w:p>
        </w:tc>
        <w:tc>
          <w:tcPr>
            <w:tcW w:w="2880" w:type="dxa"/>
          </w:tcPr>
          <w:p w14:paraId="09BA6EE2" w14:textId="413B7FED" w:rsidR="00AD4016" w:rsidRDefault="00000000">
            <w:r>
              <w:t xml:space="preserve">Дата и </w:t>
            </w:r>
            <w:proofErr w:type="spellStart"/>
            <w:r>
              <w:t>час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записването</w:t>
            </w:r>
            <w:proofErr w:type="spellEnd"/>
          </w:p>
        </w:tc>
      </w:tr>
    </w:tbl>
    <w:p w14:paraId="3E213F51" w14:textId="77777777" w:rsidR="00AD4016" w:rsidRDefault="00AD4016"/>
    <w:p w14:paraId="1C86D6AD" w14:textId="77777777" w:rsidR="00AD4016" w:rsidRDefault="00000000">
      <w:pPr>
        <w:pStyle w:val="21"/>
      </w:pPr>
      <w:r>
        <w:t>Таблица: SchoolGroups (Учебни групи)</w:t>
      </w:r>
    </w:p>
    <w:p w14:paraId="7BE672ED" w14:textId="07B8705A" w:rsidR="00AD4016" w:rsidRDefault="00000000">
      <w:pPr>
        <w:rPr>
          <w:lang w:val="bg-BG"/>
        </w:rPr>
      </w:pPr>
      <w:proofErr w:type="spellStart"/>
      <w:r>
        <w:t>Предназначение</w:t>
      </w:r>
      <w:proofErr w:type="spellEnd"/>
      <w:r>
        <w:t>:</w:t>
      </w:r>
      <w:r w:rsidR="00B26178">
        <w:rPr>
          <w:lang w:val="bg-BG"/>
        </w:rPr>
        <w:t xml:space="preserve"> Група от </w:t>
      </w:r>
      <w:proofErr w:type="spellStart"/>
      <w:proofErr w:type="gramStart"/>
      <w:r w:rsidR="00B26178">
        <w:rPr>
          <w:lang w:val="bg-BG"/>
        </w:rPr>
        <w:t>ученици,изучаващи</w:t>
      </w:r>
      <w:proofErr w:type="spellEnd"/>
      <w:proofErr w:type="gramEnd"/>
      <w:r w:rsidR="00B26178">
        <w:rPr>
          <w:lang w:val="bg-BG"/>
        </w:rPr>
        <w:t xml:space="preserve"> дадена дисциплина с даден учител</w:t>
      </w:r>
    </w:p>
    <w:p w14:paraId="1FBE3A9A" w14:textId="5D5DCBB6" w:rsidR="00B26178" w:rsidRPr="00B26178" w:rsidRDefault="00B26178">
      <w:pPr>
        <w:rPr>
          <w:lang w:val="bg-BG"/>
        </w:rPr>
      </w:pPr>
      <w:r>
        <w:rPr>
          <w:lang w:val="bg-BG"/>
        </w:rPr>
        <w:t>Пример: немски език(хора от различни класове(212,221,11б….) изучават предмет с учител)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874"/>
        <w:gridCol w:w="2879"/>
        <w:gridCol w:w="2877"/>
      </w:tblGrid>
      <w:tr w:rsidR="00AD4016" w14:paraId="404879D3" w14:textId="77777777">
        <w:tc>
          <w:tcPr>
            <w:tcW w:w="2880" w:type="dxa"/>
          </w:tcPr>
          <w:p w14:paraId="52D3E442" w14:textId="77777777" w:rsidR="00AD4016" w:rsidRDefault="00000000">
            <w:proofErr w:type="spellStart"/>
            <w:r>
              <w:t>Поле</w:t>
            </w:r>
            <w:proofErr w:type="spellEnd"/>
          </w:p>
        </w:tc>
        <w:tc>
          <w:tcPr>
            <w:tcW w:w="2880" w:type="dxa"/>
          </w:tcPr>
          <w:p w14:paraId="25E8A30D" w14:textId="77777777" w:rsidR="00AD4016" w:rsidRDefault="00000000">
            <w:r>
              <w:t>Тип</w:t>
            </w:r>
          </w:p>
        </w:tc>
        <w:tc>
          <w:tcPr>
            <w:tcW w:w="2880" w:type="dxa"/>
          </w:tcPr>
          <w:p w14:paraId="68C3F2DA" w14:textId="77777777" w:rsidR="00AD4016" w:rsidRDefault="00000000">
            <w:r>
              <w:t>Описание</w:t>
            </w:r>
          </w:p>
        </w:tc>
      </w:tr>
      <w:tr w:rsidR="00AD4016" w14:paraId="383CB92F" w14:textId="77777777">
        <w:tc>
          <w:tcPr>
            <w:tcW w:w="2880" w:type="dxa"/>
          </w:tcPr>
          <w:p w14:paraId="37766B52" w14:textId="77777777" w:rsidR="00AD4016" w:rsidRDefault="00000000">
            <w:r>
              <w:t>id</w:t>
            </w:r>
          </w:p>
        </w:tc>
        <w:tc>
          <w:tcPr>
            <w:tcW w:w="2880" w:type="dxa"/>
          </w:tcPr>
          <w:p w14:paraId="54FFF032" w14:textId="73C75DBC" w:rsidR="00AD4016" w:rsidRPr="00B26178" w:rsidRDefault="00B26178">
            <w:proofErr w:type="gramStart"/>
            <w:r>
              <w:t>INT;AUTO</w:t>
            </w:r>
            <w:proofErr w:type="gramEnd"/>
            <w:r>
              <w:t>_INCREMENT</w:t>
            </w:r>
          </w:p>
        </w:tc>
        <w:tc>
          <w:tcPr>
            <w:tcW w:w="2880" w:type="dxa"/>
          </w:tcPr>
          <w:p w14:paraId="79AE8BF9" w14:textId="0E68FA79" w:rsidR="00AD4016" w:rsidRDefault="00000000">
            <w:proofErr w:type="spellStart"/>
            <w:r>
              <w:t>Уникален</w:t>
            </w:r>
            <w:proofErr w:type="spellEnd"/>
            <w:r>
              <w:t xml:space="preserve"> </w:t>
            </w: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учебната</w:t>
            </w:r>
            <w:proofErr w:type="spellEnd"/>
            <w:r>
              <w:t xml:space="preserve"> </w:t>
            </w:r>
            <w:proofErr w:type="spellStart"/>
            <w:r>
              <w:t>група</w:t>
            </w:r>
            <w:proofErr w:type="spellEnd"/>
            <w:r w:rsidR="00B26178">
              <w:t xml:space="preserve"> PK</w:t>
            </w:r>
          </w:p>
        </w:tc>
      </w:tr>
      <w:tr w:rsidR="00AD4016" w14:paraId="61F6C42C" w14:textId="77777777">
        <w:tc>
          <w:tcPr>
            <w:tcW w:w="2880" w:type="dxa"/>
          </w:tcPr>
          <w:p w14:paraId="0C98FEF1" w14:textId="77777777" w:rsidR="00AD4016" w:rsidRDefault="00000000">
            <w:r>
              <w:t>name</w:t>
            </w:r>
          </w:p>
        </w:tc>
        <w:tc>
          <w:tcPr>
            <w:tcW w:w="2880" w:type="dxa"/>
          </w:tcPr>
          <w:p w14:paraId="6479263C" w14:textId="5548F62E" w:rsidR="00AD4016" w:rsidRDefault="00B26178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880" w:type="dxa"/>
          </w:tcPr>
          <w:p w14:paraId="16BCBEF7" w14:textId="6C5DA4BC" w:rsidR="00AD4016" w:rsidRDefault="00000000">
            <w:proofErr w:type="spellStart"/>
            <w:r>
              <w:t>Име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учебната</w:t>
            </w:r>
            <w:proofErr w:type="spellEnd"/>
            <w:r>
              <w:t xml:space="preserve"> </w:t>
            </w:r>
            <w:proofErr w:type="spellStart"/>
            <w:r>
              <w:t>група</w:t>
            </w:r>
            <w:proofErr w:type="spellEnd"/>
          </w:p>
        </w:tc>
      </w:tr>
      <w:tr w:rsidR="00AD4016" w14:paraId="0273574A" w14:textId="77777777">
        <w:tc>
          <w:tcPr>
            <w:tcW w:w="2880" w:type="dxa"/>
          </w:tcPr>
          <w:p w14:paraId="52D0BFE6" w14:textId="77777777" w:rsidR="00AD4016" w:rsidRDefault="00000000">
            <w:r>
              <w:t>teacher_id</w:t>
            </w:r>
          </w:p>
        </w:tc>
        <w:tc>
          <w:tcPr>
            <w:tcW w:w="2880" w:type="dxa"/>
          </w:tcPr>
          <w:p w14:paraId="2D5EB452" w14:textId="1391EF4D" w:rsidR="00AD4016" w:rsidRDefault="00B26178">
            <w:r>
              <w:t>INT</w:t>
            </w:r>
          </w:p>
        </w:tc>
        <w:tc>
          <w:tcPr>
            <w:tcW w:w="2880" w:type="dxa"/>
          </w:tcPr>
          <w:p w14:paraId="2538787F" w14:textId="5F85A3A6" w:rsidR="00AD4016" w:rsidRDefault="00000000">
            <w:r>
              <w:t xml:space="preserve">Идентификатор на </w:t>
            </w:r>
            <w:proofErr w:type="spellStart"/>
            <w:r>
              <w:t>учителя</w:t>
            </w:r>
            <w:proofErr w:type="spellEnd"/>
            <w:r>
              <w:t xml:space="preserve">, </w:t>
            </w:r>
            <w:proofErr w:type="spellStart"/>
            <w:r>
              <w:t>който</w:t>
            </w:r>
            <w:proofErr w:type="spellEnd"/>
            <w:r>
              <w:t xml:space="preserve"> </w:t>
            </w:r>
            <w:proofErr w:type="spellStart"/>
            <w:r>
              <w:t>ръководи</w:t>
            </w:r>
            <w:proofErr w:type="spellEnd"/>
            <w:r>
              <w:t xml:space="preserve"> </w:t>
            </w:r>
            <w:proofErr w:type="spellStart"/>
            <w:r>
              <w:t>групата</w:t>
            </w:r>
            <w:proofErr w:type="spellEnd"/>
          </w:p>
        </w:tc>
      </w:tr>
      <w:tr w:rsidR="00AD4016" w14:paraId="497B6E40" w14:textId="77777777">
        <w:tc>
          <w:tcPr>
            <w:tcW w:w="2880" w:type="dxa"/>
          </w:tcPr>
          <w:p w14:paraId="1DE8595F" w14:textId="77777777" w:rsidR="00AD4016" w:rsidRDefault="00000000">
            <w:r>
              <w:t>created_at</w:t>
            </w:r>
          </w:p>
        </w:tc>
        <w:tc>
          <w:tcPr>
            <w:tcW w:w="2880" w:type="dxa"/>
          </w:tcPr>
          <w:p w14:paraId="75B960C9" w14:textId="0B68ACD6" w:rsidR="00AD4016" w:rsidRDefault="00B26178">
            <w:r>
              <w:t>TIMESTAMP</w:t>
            </w:r>
          </w:p>
        </w:tc>
        <w:tc>
          <w:tcPr>
            <w:tcW w:w="2880" w:type="dxa"/>
          </w:tcPr>
          <w:p w14:paraId="63C2F69A" w14:textId="24E4121D" w:rsidR="00AD4016" w:rsidRDefault="00000000">
            <w:r>
              <w:t xml:space="preserve">Дата и час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създаване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записа</w:t>
            </w:r>
            <w:proofErr w:type="spellEnd"/>
          </w:p>
        </w:tc>
      </w:tr>
    </w:tbl>
    <w:p w14:paraId="1F417434" w14:textId="77777777" w:rsidR="00AD4016" w:rsidRDefault="00AD4016"/>
    <w:p w14:paraId="2D13B866" w14:textId="77777777" w:rsidR="00AD4016" w:rsidRDefault="00000000">
      <w:pPr>
        <w:pStyle w:val="21"/>
      </w:pPr>
      <w:r>
        <w:t>Таблица: GroupMemberships (Членства в групи)</w:t>
      </w:r>
    </w:p>
    <w:p w14:paraId="6895DBCC" w14:textId="47E54A6A" w:rsidR="00AD4016" w:rsidRPr="00B26178" w:rsidRDefault="00000000">
      <w:pPr>
        <w:rPr>
          <w:lang w:val="bg-BG"/>
        </w:rPr>
      </w:pPr>
      <w:proofErr w:type="spellStart"/>
      <w:proofErr w:type="gramStart"/>
      <w:r>
        <w:t>Предназначение</w:t>
      </w:r>
      <w:proofErr w:type="spellEnd"/>
      <w:r>
        <w:t>:</w:t>
      </w:r>
      <w:r w:rsidR="00B26178">
        <w:rPr>
          <w:lang w:val="bg-BG"/>
        </w:rPr>
        <w:t>Свързва</w:t>
      </w:r>
      <w:proofErr w:type="gramEnd"/>
      <w:r w:rsidR="00B26178">
        <w:rPr>
          <w:lang w:val="bg-BG"/>
        </w:rPr>
        <w:t xml:space="preserve"> </w:t>
      </w:r>
      <w:proofErr w:type="spellStart"/>
      <w:r w:rsidR="00B26178">
        <w:t>SchoolGroups</w:t>
      </w:r>
      <w:proofErr w:type="spellEnd"/>
      <w:r w:rsidR="00B26178">
        <w:t xml:space="preserve"> </w:t>
      </w:r>
      <w:r w:rsidR="00B26178">
        <w:rPr>
          <w:lang w:val="bg-BG"/>
        </w:rPr>
        <w:t>с учениците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874"/>
        <w:gridCol w:w="2879"/>
        <w:gridCol w:w="2877"/>
      </w:tblGrid>
      <w:tr w:rsidR="00AD4016" w14:paraId="631B2485" w14:textId="77777777">
        <w:tc>
          <w:tcPr>
            <w:tcW w:w="2880" w:type="dxa"/>
          </w:tcPr>
          <w:p w14:paraId="581E0A88" w14:textId="77777777" w:rsidR="00AD4016" w:rsidRDefault="00000000">
            <w:proofErr w:type="spellStart"/>
            <w:r>
              <w:t>Поле</w:t>
            </w:r>
            <w:proofErr w:type="spellEnd"/>
          </w:p>
        </w:tc>
        <w:tc>
          <w:tcPr>
            <w:tcW w:w="2880" w:type="dxa"/>
          </w:tcPr>
          <w:p w14:paraId="1386F30D" w14:textId="77777777" w:rsidR="00AD4016" w:rsidRDefault="00000000">
            <w:r>
              <w:t>Тип</w:t>
            </w:r>
          </w:p>
        </w:tc>
        <w:tc>
          <w:tcPr>
            <w:tcW w:w="2880" w:type="dxa"/>
          </w:tcPr>
          <w:p w14:paraId="3B2705ED" w14:textId="77777777" w:rsidR="00AD4016" w:rsidRDefault="00000000">
            <w:r>
              <w:t>Описание</w:t>
            </w:r>
          </w:p>
        </w:tc>
      </w:tr>
      <w:tr w:rsidR="00AD4016" w14:paraId="36134059" w14:textId="77777777">
        <w:tc>
          <w:tcPr>
            <w:tcW w:w="2880" w:type="dxa"/>
          </w:tcPr>
          <w:p w14:paraId="2354F0D6" w14:textId="77777777" w:rsidR="00AD4016" w:rsidRDefault="00000000">
            <w:r>
              <w:t>id</w:t>
            </w:r>
          </w:p>
        </w:tc>
        <w:tc>
          <w:tcPr>
            <w:tcW w:w="2880" w:type="dxa"/>
          </w:tcPr>
          <w:p w14:paraId="0CA81883" w14:textId="6084F6FE" w:rsidR="00AD4016" w:rsidRPr="00B26178" w:rsidRDefault="00B26178">
            <w:proofErr w:type="gramStart"/>
            <w:r>
              <w:t>INT;AUTO</w:t>
            </w:r>
            <w:proofErr w:type="gramEnd"/>
            <w:r>
              <w:t>_INCREMENT</w:t>
            </w:r>
          </w:p>
        </w:tc>
        <w:tc>
          <w:tcPr>
            <w:tcW w:w="2880" w:type="dxa"/>
          </w:tcPr>
          <w:p w14:paraId="27C11A1B" w14:textId="56810849" w:rsidR="00AD4016" w:rsidRDefault="00000000">
            <w:proofErr w:type="spellStart"/>
            <w:r>
              <w:t>Уникален</w:t>
            </w:r>
            <w:proofErr w:type="spellEnd"/>
            <w:r>
              <w:t xml:space="preserve"> </w:t>
            </w: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членството</w:t>
            </w:r>
            <w:proofErr w:type="spellEnd"/>
            <w:r w:rsidR="00B26178">
              <w:t xml:space="preserve"> PK</w:t>
            </w:r>
          </w:p>
        </w:tc>
      </w:tr>
      <w:tr w:rsidR="00AD4016" w14:paraId="58BD0376" w14:textId="77777777">
        <w:tc>
          <w:tcPr>
            <w:tcW w:w="2880" w:type="dxa"/>
          </w:tcPr>
          <w:p w14:paraId="1B985533" w14:textId="77777777" w:rsidR="00AD4016" w:rsidRDefault="00000000">
            <w:r>
              <w:t>student_id</w:t>
            </w:r>
          </w:p>
        </w:tc>
        <w:tc>
          <w:tcPr>
            <w:tcW w:w="2880" w:type="dxa"/>
          </w:tcPr>
          <w:p w14:paraId="3E094837" w14:textId="639EE354" w:rsidR="00AD4016" w:rsidRDefault="00B26178">
            <w:r>
              <w:t>INT</w:t>
            </w:r>
          </w:p>
        </w:tc>
        <w:tc>
          <w:tcPr>
            <w:tcW w:w="2880" w:type="dxa"/>
          </w:tcPr>
          <w:p w14:paraId="052432C9" w14:textId="2F27BA9A" w:rsidR="00AD4016" w:rsidRDefault="00000000"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ученика</w:t>
            </w:r>
            <w:proofErr w:type="spellEnd"/>
          </w:p>
        </w:tc>
      </w:tr>
      <w:tr w:rsidR="00AD4016" w14:paraId="3C03C8C6" w14:textId="77777777">
        <w:tc>
          <w:tcPr>
            <w:tcW w:w="2880" w:type="dxa"/>
          </w:tcPr>
          <w:p w14:paraId="663AB9C7" w14:textId="77777777" w:rsidR="00AD4016" w:rsidRDefault="00000000">
            <w:r>
              <w:t>group_id</w:t>
            </w:r>
          </w:p>
        </w:tc>
        <w:tc>
          <w:tcPr>
            <w:tcW w:w="2880" w:type="dxa"/>
          </w:tcPr>
          <w:p w14:paraId="75F6076B" w14:textId="75094748" w:rsidR="00AD4016" w:rsidRDefault="00B26178">
            <w:r>
              <w:t>INT</w:t>
            </w:r>
          </w:p>
        </w:tc>
        <w:tc>
          <w:tcPr>
            <w:tcW w:w="2880" w:type="dxa"/>
          </w:tcPr>
          <w:p w14:paraId="7A8784EF" w14:textId="00009031" w:rsidR="00AD4016" w:rsidRDefault="00000000"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учебната</w:t>
            </w:r>
            <w:proofErr w:type="spellEnd"/>
            <w:r>
              <w:t xml:space="preserve"> </w:t>
            </w:r>
            <w:proofErr w:type="spellStart"/>
            <w:r>
              <w:t>група</w:t>
            </w:r>
            <w:proofErr w:type="spellEnd"/>
          </w:p>
        </w:tc>
      </w:tr>
    </w:tbl>
    <w:p w14:paraId="783A28D2" w14:textId="77777777" w:rsidR="00AD4016" w:rsidRDefault="00AD4016"/>
    <w:p w14:paraId="6A3CF8C6" w14:textId="77777777" w:rsidR="00AD4016" w:rsidRDefault="00000000">
      <w:pPr>
        <w:pStyle w:val="21"/>
      </w:pPr>
      <w:r>
        <w:t>Таблица: Assignments (Задачи)</w:t>
      </w:r>
    </w:p>
    <w:p w14:paraId="4020A0C4" w14:textId="48600BEE" w:rsidR="00AD4016" w:rsidRPr="00BB5B4A" w:rsidRDefault="00000000">
      <w:pPr>
        <w:rPr>
          <w:lang w:val="bg-BG"/>
        </w:rPr>
      </w:pPr>
      <w:proofErr w:type="spellStart"/>
      <w:proofErr w:type="gramStart"/>
      <w:r>
        <w:t>Предназначение</w:t>
      </w:r>
      <w:proofErr w:type="spellEnd"/>
      <w:r>
        <w:t>:</w:t>
      </w:r>
      <w:r w:rsidR="00BB5B4A">
        <w:rPr>
          <w:lang w:val="bg-BG"/>
        </w:rPr>
        <w:t>Задачи</w:t>
      </w:r>
      <w:proofErr w:type="gramEnd"/>
      <w:r w:rsidR="00BB5B4A">
        <w:rPr>
          <w:lang w:val="bg-BG"/>
        </w:rPr>
        <w:t xml:space="preserve"> ,задавани на група от </w:t>
      </w:r>
      <w:proofErr w:type="spellStart"/>
      <w:r w:rsidR="00BB5B4A">
        <w:rPr>
          <w:lang w:val="bg-BG"/>
        </w:rPr>
        <w:t>ученици,които</w:t>
      </w:r>
      <w:proofErr w:type="spellEnd"/>
      <w:r w:rsidR="00BB5B4A">
        <w:rPr>
          <w:lang w:val="bg-BG"/>
        </w:rPr>
        <w:t xml:space="preserve"> се обучават(ученици от един клас или от различни)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876"/>
        <w:gridCol w:w="2878"/>
        <w:gridCol w:w="2876"/>
      </w:tblGrid>
      <w:tr w:rsidR="00AD4016" w14:paraId="36B1064A" w14:textId="77777777">
        <w:tc>
          <w:tcPr>
            <w:tcW w:w="2880" w:type="dxa"/>
          </w:tcPr>
          <w:p w14:paraId="3EC45B11" w14:textId="77777777" w:rsidR="00AD4016" w:rsidRDefault="00000000">
            <w:proofErr w:type="spellStart"/>
            <w:r>
              <w:t>Поле</w:t>
            </w:r>
            <w:proofErr w:type="spellEnd"/>
          </w:p>
        </w:tc>
        <w:tc>
          <w:tcPr>
            <w:tcW w:w="2880" w:type="dxa"/>
          </w:tcPr>
          <w:p w14:paraId="0DE6692E" w14:textId="77777777" w:rsidR="00AD4016" w:rsidRDefault="00000000">
            <w:r>
              <w:t>Тип</w:t>
            </w:r>
          </w:p>
        </w:tc>
        <w:tc>
          <w:tcPr>
            <w:tcW w:w="2880" w:type="dxa"/>
          </w:tcPr>
          <w:p w14:paraId="5B5DC08F" w14:textId="77777777" w:rsidR="00AD4016" w:rsidRDefault="00000000">
            <w:r>
              <w:t>Описание</w:t>
            </w:r>
          </w:p>
        </w:tc>
      </w:tr>
      <w:tr w:rsidR="00AD4016" w14:paraId="4AAD1D3B" w14:textId="77777777">
        <w:tc>
          <w:tcPr>
            <w:tcW w:w="2880" w:type="dxa"/>
          </w:tcPr>
          <w:p w14:paraId="404B24A4" w14:textId="77777777" w:rsidR="00AD4016" w:rsidRDefault="00000000">
            <w:r>
              <w:t>id</w:t>
            </w:r>
          </w:p>
        </w:tc>
        <w:tc>
          <w:tcPr>
            <w:tcW w:w="2880" w:type="dxa"/>
          </w:tcPr>
          <w:p w14:paraId="1DC986AA" w14:textId="29EF9ACD" w:rsidR="00AD4016" w:rsidRPr="00BB5B4A" w:rsidRDefault="00BB5B4A">
            <w:proofErr w:type="gramStart"/>
            <w:r>
              <w:t>INT;AUTO</w:t>
            </w:r>
            <w:proofErr w:type="gramEnd"/>
            <w:r>
              <w:t>_INCREMENT</w:t>
            </w:r>
          </w:p>
        </w:tc>
        <w:tc>
          <w:tcPr>
            <w:tcW w:w="2880" w:type="dxa"/>
          </w:tcPr>
          <w:p w14:paraId="573FEE7D" w14:textId="602C9E0C" w:rsidR="00AD4016" w:rsidRDefault="00000000">
            <w:proofErr w:type="spellStart"/>
            <w:r>
              <w:t>Уникален</w:t>
            </w:r>
            <w:proofErr w:type="spellEnd"/>
            <w:r>
              <w:t xml:space="preserve"> </w:t>
            </w: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задачата</w:t>
            </w:r>
            <w:proofErr w:type="spellEnd"/>
            <w:r w:rsidR="00BB5B4A">
              <w:t xml:space="preserve"> PK</w:t>
            </w:r>
          </w:p>
        </w:tc>
      </w:tr>
      <w:tr w:rsidR="00AD4016" w14:paraId="75EE0660" w14:textId="77777777">
        <w:tc>
          <w:tcPr>
            <w:tcW w:w="2880" w:type="dxa"/>
          </w:tcPr>
          <w:p w14:paraId="6E4748E2" w14:textId="77777777" w:rsidR="00AD4016" w:rsidRDefault="00000000">
            <w:r>
              <w:lastRenderedPageBreak/>
              <w:t>title</w:t>
            </w:r>
          </w:p>
        </w:tc>
        <w:tc>
          <w:tcPr>
            <w:tcW w:w="2880" w:type="dxa"/>
          </w:tcPr>
          <w:p w14:paraId="3FC3E7E2" w14:textId="3C9D2061" w:rsidR="00AD4016" w:rsidRDefault="00BB5B4A">
            <w:proofErr w:type="gramStart"/>
            <w:r>
              <w:t>VARCHAR(</w:t>
            </w:r>
            <w:proofErr w:type="gramEnd"/>
            <w:r>
              <w:t>100)</w:t>
            </w:r>
          </w:p>
        </w:tc>
        <w:tc>
          <w:tcPr>
            <w:tcW w:w="2880" w:type="dxa"/>
          </w:tcPr>
          <w:p w14:paraId="59A3A496" w14:textId="72F003F9" w:rsidR="00AD4016" w:rsidRDefault="00000000">
            <w:proofErr w:type="spellStart"/>
            <w:r>
              <w:t>Заглавие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задачата</w:t>
            </w:r>
            <w:proofErr w:type="spellEnd"/>
          </w:p>
        </w:tc>
      </w:tr>
      <w:tr w:rsidR="00AD4016" w14:paraId="1D60F3F4" w14:textId="77777777">
        <w:tc>
          <w:tcPr>
            <w:tcW w:w="2880" w:type="dxa"/>
          </w:tcPr>
          <w:p w14:paraId="477782B1" w14:textId="77777777" w:rsidR="00AD4016" w:rsidRDefault="00000000">
            <w:r>
              <w:t>description</w:t>
            </w:r>
          </w:p>
        </w:tc>
        <w:tc>
          <w:tcPr>
            <w:tcW w:w="2880" w:type="dxa"/>
          </w:tcPr>
          <w:p w14:paraId="4EDD96D8" w14:textId="77777777" w:rsidR="00AD4016" w:rsidRDefault="00000000">
            <w:r>
              <w:t>TEXT</w:t>
            </w:r>
          </w:p>
        </w:tc>
        <w:tc>
          <w:tcPr>
            <w:tcW w:w="2880" w:type="dxa"/>
          </w:tcPr>
          <w:p w14:paraId="25F0AE71" w14:textId="7CD56662" w:rsidR="00AD4016" w:rsidRDefault="00000000">
            <w:proofErr w:type="spellStart"/>
            <w:r>
              <w:t>Описание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задачата</w:t>
            </w:r>
            <w:proofErr w:type="spellEnd"/>
          </w:p>
        </w:tc>
      </w:tr>
      <w:tr w:rsidR="00AD4016" w14:paraId="09D74EF8" w14:textId="77777777">
        <w:tc>
          <w:tcPr>
            <w:tcW w:w="2880" w:type="dxa"/>
          </w:tcPr>
          <w:p w14:paraId="2B7B9562" w14:textId="77777777" w:rsidR="00AD4016" w:rsidRDefault="00000000">
            <w:r>
              <w:t>assigned_at</w:t>
            </w:r>
          </w:p>
        </w:tc>
        <w:tc>
          <w:tcPr>
            <w:tcW w:w="2880" w:type="dxa"/>
          </w:tcPr>
          <w:p w14:paraId="3F1E9DDA" w14:textId="1778D5F8" w:rsidR="00AD4016" w:rsidRDefault="00BB5B4A">
            <w:r>
              <w:t>TIMESTAMP</w:t>
            </w:r>
          </w:p>
        </w:tc>
        <w:tc>
          <w:tcPr>
            <w:tcW w:w="2880" w:type="dxa"/>
          </w:tcPr>
          <w:p w14:paraId="149A9874" w14:textId="11B541DF" w:rsidR="00AD4016" w:rsidRDefault="00000000">
            <w:r>
              <w:t xml:space="preserve">Дата и </w:t>
            </w:r>
            <w:proofErr w:type="spellStart"/>
            <w:r>
              <w:t>час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задаване</w:t>
            </w:r>
            <w:proofErr w:type="spellEnd"/>
          </w:p>
        </w:tc>
      </w:tr>
      <w:tr w:rsidR="00AD4016" w14:paraId="13646356" w14:textId="77777777">
        <w:tc>
          <w:tcPr>
            <w:tcW w:w="2880" w:type="dxa"/>
          </w:tcPr>
          <w:p w14:paraId="23FD35BF" w14:textId="77777777" w:rsidR="00AD4016" w:rsidRDefault="00000000">
            <w:r>
              <w:t>deadline</w:t>
            </w:r>
          </w:p>
        </w:tc>
        <w:tc>
          <w:tcPr>
            <w:tcW w:w="2880" w:type="dxa"/>
          </w:tcPr>
          <w:p w14:paraId="440395F6" w14:textId="38B2C73E" w:rsidR="00AD4016" w:rsidRDefault="00BB5B4A">
            <w:r>
              <w:t>DATE</w:t>
            </w:r>
          </w:p>
        </w:tc>
        <w:tc>
          <w:tcPr>
            <w:tcW w:w="2880" w:type="dxa"/>
          </w:tcPr>
          <w:p w14:paraId="589CD356" w14:textId="71ACB305" w:rsidR="00AD4016" w:rsidRDefault="00000000">
            <w:proofErr w:type="spellStart"/>
            <w:r>
              <w:t>Краен</w:t>
            </w:r>
            <w:proofErr w:type="spellEnd"/>
            <w:r>
              <w:t xml:space="preserve"> </w:t>
            </w:r>
            <w:proofErr w:type="spellStart"/>
            <w:r>
              <w:t>срок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предаване</w:t>
            </w:r>
            <w:proofErr w:type="spellEnd"/>
          </w:p>
        </w:tc>
      </w:tr>
      <w:tr w:rsidR="00AD4016" w14:paraId="1C660D4E" w14:textId="77777777">
        <w:tc>
          <w:tcPr>
            <w:tcW w:w="2880" w:type="dxa"/>
          </w:tcPr>
          <w:p w14:paraId="0D438C99" w14:textId="77777777" w:rsidR="00AD4016" w:rsidRDefault="00000000">
            <w:r>
              <w:t>teacher_id</w:t>
            </w:r>
          </w:p>
        </w:tc>
        <w:tc>
          <w:tcPr>
            <w:tcW w:w="2880" w:type="dxa"/>
          </w:tcPr>
          <w:p w14:paraId="73757F74" w14:textId="47334EEF" w:rsidR="00AD4016" w:rsidRDefault="00BB5B4A">
            <w:r>
              <w:t>INT</w:t>
            </w:r>
          </w:p>
        </w:tc>
        <w:tc>
          <w:tcPr>
            <w:tcW w:w="2880" w:type="dxa"/>
          </w:tcPr>
          <w:p w14:paraId="7DA775FB" w14:textId="1667FBB9" w:rsidR="00AD4016" w:rsidRDefault="00000000">
            <w:r>
              <w:t xml:space="preserve">Идентификатор на учителя, </w:t>
            </w:r>
            <w:proofErr w:type="spellStart"/>
            <w:r>
              <w:t>който</w:t>
            </w:r>
            <w:proofErr w:type="spellEnd"/>
            <w:r>
              <w:t xml:space="preserve"> е </w:t>
            </w:r>
            <w:proofErr w:type="spellStart"/>
            <w:r>
              <w:t>задал</w:t>
            </w:r>
            <w:proofErr w:type="spellEnd"/>
            <w:r>
              <w:t xml:space="preserve"> </w:t>
            </w:r>
            <w:proofErr w:type="spellStart"/>
            <w:r>
              <w:t>задачата</w:t>
            </w:r>
            <w:proofErr w:type="spellEnd"/>
          </w:p>
        </w:tc>
      </w:tr>
      <w:tr w:rsidR="00AD4016" w14:paraId="47D97298" w14:textId="77777777">
        <w:tc>
          <w:tcPr>
            <w:tcW w:w="2880" w:type="dxa"/>
          </w:tcPr>
          <w:p w14:paraId="12192B33" w14:textId="77777777" w:rsidR="00AD4016" w:rsidRDefault="00000000">
            <w:r>
              <w:t>class_id</w:t>
            </w:r>
          </w:p>
        </w:tc>
        <w:tc>
          <w:tcPr>
            <w:tcW w:w="2880" w:type="dxa"/>
          </w:tcPr>
          <w:p w14:paraId="6A9B1067" w14:textId="359887D3" w:rsidR="00AD4016" w:rsidRDefault="00BB5B4A">
            <w:proofErr w:type="gramStart"/>
            <w:r>
              <w:t>VARCHAR(</w:t>
            </w:r>
            <w:proofErr w:type="gramEnd"/>
            <w:r>
              <w:t>15)</w:t>
            </w:r>
          </w:p>
        </w:tc>
        <w:tc>
          <w:tcPr>
            <w:tcW w:w="2880" w:type="dxa"/>
          </w:tcPr>
          <w:p w14:paraId="59D12731" w14:textId="09065EE2" w:rsidR="00AD4016" w:rsidRDefault="00000000">
            <w:r>
              <w:t>Идентификатор на класа (ако задачата е за клас)</w:t>
            </w:r>
          </w:p>
        </w:tc>
      </w:tr>
      <w:tr w:rsidR="00AD4016" w14:paraId="19AB2B73" w14:textId="77777777">
        <w:tc>
          <w:tcPr>
            <w:tcW w:w="2880" w:type="dxa"/>
          </w:tcPr>
          <w:p w14:paraId="7C0E0B5B" w14:textId="77777777" w:rsidR="00AD4016" w:rsidRDefault="00000000">
            <w:r>
              <w:t>group_id</w:t>
            </w:r>
          </w:p>
        </w:tc>
        <w:tc>
          <w:tcPr>
            <w:tcW w:w="2880" w:type="dxa"/>
          </w:tcPr>
          <w:p w14:paraId="41D68F9B" w14:textId="22148A32" w:rsidR="00AD4016" w:rsidRDefault="00BB5B4A">
            <w:r>
              <w:t>INT</w:t>
            </w:r>
          </w:p>
        </w:tc>
        <w:tc>
          <w:tcPr>
            <w:tcW w:w="2880" w:type="dxa"/>
          </w:tcPr>
          <w:p w14:paraId="5F4FF65D" w14:textId="27B689AC" w:rsidR="00AD4016" w:rsidRPr="00BB5B4A" w:rsidRDefault="00000000">
            <w:pPr>
              <w:rPr>
                <w:lang w:val="bg-BG"/>
              </w:rPr>
            </w:pPr>
            <w:r>
              <w:t>Идентификатор на учебната група (ако задачата е за група)</w:t>
            </w:r>
          </w:p>
        </w:tc>
      </w:tr>
      <w:tr w:rsidR="00AD4016" w14:paraId="080BF026" w14:textId="77777777">
        <w:tc>
          <w:tcPr>
            <w:tcW w:w="2880" w:type="dxa"/>
          </w:tcPr>
          <w:p w14:paraId="56AE9033" w14:textId="77777777" w:rsidR="00AD4016" w:rsidRDefault="00000000">
            <w:r>
              <w:t>description_file</w:t>
            </w:r>
          </w:p>
        </w:tc>
        <w:tc>
          <w:tcPr>
            <w:tcW w:w="2880" w:type="dxa"/>
          </w:tcPr>
          <w:p w14:paraId="01DEE1ED" w14:textId="068412F0" w:rsidR="00AD4016" w:rsidRPr="00BB5B4A" w:rsidRDefault="00BB5B4A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880" w:type="dxa"/>
          </w:tcPr>
          <w:p w14:paraId="5E8DFC11" w14:textId="13D73737" w:rsidR="00AD4016" w:rsidRDefault="00000000">
            <w:proofErr w:type="spellStart"/>
            <w:r>
              <w:t>Прикачен</w:t>
            </w:r>
            <w:proofErr w:type="spellEnd"/>
            <w:r>
              <w:t xml:space="preserve"> </w:t>
            </w:r>
            <w:proofErr w:type="spellStart"/>
            <w:r>
              <w:t>файл</w:t>
            </w:r>
            <w:proofErr w:type="spellEnd"/>
            <w:r>
              <w:t xml:space="preserve"> с </w:t>
            </w:r>
            <w:proofErr w:type="spellStart"/>
            <w:r>
              <w:t>описание</w:t>
            </w:r>
            <w:proofErr w:type="spellEnd"/>
          </w:p>
        </w:tc>
      </w:tr>
      <w:tr w:rsidR="00AD4016" w14:paraId="71C3A5FC" w14:textId="77777777">
        <w:tc>
          <w:tcPr>
            <w:tcW w:w="2880" w:type="dxa"/>
          </w:tcPr>
          <w:p w14:paraId="4D088F5C" w14:textId="77777777" w:rsidR="00AD4016" w:rsidRDefault="00000000">
            <w:r>
              <w:t>created_at</w:t>
            </w:r>
          </w:p>
        </w:tc>
        <w:tc>
          <w:tcPr>
            <w:tcW w:w="2880" w:type="dxa"/>
          </w:tcPr>
          <w:p w14:paraId="5C70A70B" w14:textId="011B249A" w:rsidR="00AD4016" w:rsidRDefault="00000000">
            <w:r>
              <w:t>T</w:t>
            </w:r>
            <w:r w:rsidR="00BB5B4A">
              <w:t>IMESTAMP</w:t>
            </w:r>
          </w:p>
        </w:tc>
        <w:tc>
          <w:tcPr>
            <w:tcW w:w="2880" w:type="dxa"/>
          </w:tcPr>
          <w:p w14:paraId="68C53D0A" w14:textId="0957E670" w:rsidR="00AD4016" w:rsidRDefault="00000000">
            <w:r>
              <w:t xml:space="preserve">Дата и </w:t>
            </w:r>
            <w:proofErr w:type="spellStart"/>
            <w:r>
              <w:t>час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създаване</w:t>
            </w:r>
            <w:proofErr w:type="spellEnd"/>
          </w:p>
        </w:tc>
      </w:tr>
      <w:tr w:rsidR="00AD4016" w14:paraId="53E22742" w14:textId="77777777">
        <w:tc>
          <w:tcPr>
            <w:tcW w:w="2880" w:type="dxa"/>
          </w:tcPr>
          <w:p w14:paraId="79C3B053" w14:textId="77777777" w:rsidR="00AD4016" w:rsidRDefault="00000000">
            <w:r>
              <w:t>updated_at</w:t>
            </w:r>
          </w:p>
        </w:tc>
        <w:tc>
          <w:tcPr>
            <w:tcW w:w="2880" w:type="dxa"/>
          </w:tcPr>
          <w:p w14:paraId="6350630D" w14:textId="27748E6F" w:rsidR="00AD4016" w:rsidRDefault="00000000">
            <w:r>
              <w:t>T</w:t>
            </w:r>
            <w:r w:rsidR="00BB5B4A">
              <w:t>IMESTAMP</w:t>
            </w:r>
          </w:p>
        </w:tc>
        <w:tc>
          <w:tcPr>
            <w:tcW w:w="2880" w:type="dxa"/>
          </w:tcPr>
          <w:p w14:paraId="1DF4D027" w14:textId="3D89080C" w:rsidR="00AD4016" w:rsidRDefault="00000000">
            <w:r>
              <w:t xml:space="preserve">Дата и </w:t>
            </w:r>
            <w:proofErr w:type="spellStart"/>
            <w:r>
              <w:t>час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последна</w:t>
            </w:r>
            <w:proofErr w:type="spellEnd"/>
            <w:r>
              <w:t xml:space="preserve"> </w:t>
            </w:r>
            <w:proofErr w:type="spellStart"/>
            <w:r>
              <w:t>промяна</w:t>
            </w:r>
            <w:proofErr w:type="spellEnd"/>
          </w:p>
        </w:tc>
      </w:tr>
    </w:tbl>
    <w:p w14:paraId="2608E692" w14:textId="77777777" w:rsidR="00AD4016" w:rsidRDefault="00AD4016"/>
    <w:p w14:paraId="3E822F7A" w14:textId="77777777" w:rsidR="00AD4016" w:rsidRDefault="00000000">
      <w:pPr>
        <w:pStyle w:val="21"/>
      </w:pPr>
      <w:r>
        <w:t>Таблица: Submissions (Предадени задачи)</w:t>
      </w:r>
    </w:p>
    <w:p w14:paraId="23643D41" w14:textId="0C2B91BE" w:rsidR="00AD4016" w:rsidRPr="00BB5B4A" w:rsidRDefault="00000000">
      <w:pPr>
        <w:rPr>
          <w:lang w:val="bg-BG"/>
        </w:rPr>
      </w:pPr>
      <w:proofErr w:type="spellStart"/>
      <w:proofErr w:type="gramStart"/>
      <w:r>
        <w:t>Предназначение</w:t>
      </w:r>
      <w:proofErr w:type="spellEnd"/>
      <w:r>
        <w:t>:</w:t>
      </w:r>
      <w:r w:rsidR="00BB5B4A">
        <w:rPr>
          <w:lang w:val="bg-BG"/>
        </w:rPr>
        <w:t>Таблица</w:t>
      </w:r>
      <w:proofErr w:type="gramEnd"/>
      <w:r w:rsidR="00BB5B4A">
        <w:rPr>
          <w:lang w:val="bg-BG"/>
        </w:rPr>
        <w:t xml:space="preserve"> за предадените задания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876"/>
        <w:gridCol w:w="2878"/>
        <w:gridCol w:w="2876"/>
      </w:tblGrid>
      <w:tr w:rsidR="00AD4016" w14:paraId="34021006" w14:textId="77777777">
        <w:tc>
          <w:tcPr>
            <w:tcW w:w="2880" w:type="dxa"/>
          </w:tcPr>
          <w:p w14:paraId="578EA999" w14:textId="77777777" w:rsidR="00AD4016" w:rsidRDefault="00000000">
            <w:r>
              <w:t>Поле</w:t>
            </w:r>
          </w:p>
        </w:tc>
        <w:tc>
          <w:tcPr>
            <w:tcW w:w="2880" w:type="dxa"/>
          </w:tcPr>
          <w:p w14:paraId="170D3B42" w14:textId="77777777" w:rsidR="00AD4016" w:rsidRDefault="00000000">
            <w:r>
              <w:t>Тип</w:t>
            </w:r>
          </w:p>
        </w:tc>
        <w:tc>
          <w:tcPr>
            <w:tcW w:w="2880" w:type="dxa"/>
          </w:tcPr>
          <w:p w14:paraId="71A7234C" w14:textId="77777777" w:rsidR="00AD4016" w:rsidRDefault="00000000">
            <w:r>
              <w:t>Описание</w:t>
            </w:r>
          </w:p>
        </w:tc>
      </w:tr>
      <w:tr w:rsidR="00AD4016" w14:paraId="79A90D93" w14:textId="77777777">
        <w:tc>
          <w:tcPr>
            <w:tcW w:w="2880" w:type="dxa"/>
          </w:tcPr>
          <w:p w14:paraId="4E2D81EF" w14:textId="77777777" w:rsidR="00AD4016" w:rsidRDefault="00000000">
            <w:r>
              <w:t>id</w:t>
            </w:r>
          </w:p>
        </w:tc>
        <w:tc>
          <w:tcPr>
            <w:tcW w:w="2880" w:type="dxa"/>
          </w:tcPr>
          <w:p w14:paraId="42DE79CD" w14:textId="16462B72" w:rsidR="00AD4016" w:rsidRDefault="00BB5B4A">
            <w:proofErr w:type="gramStart"/>
            <w:r>
              <w:t>INT;AUTO</w:t>
            </w:r>
            <w:proofErr w:type="gramEnd"/>
            <w:r>
              <w:t>_INCREMENT</w:t>
            </w:r>
          </w:p>
        </w:tc>
        <w:tc>
          <w:tcPr>
            <w:tcW w:w="2880" w:type="dxa"/>
          </w:tcPr>
          <w:p w14:paraId="6BF38E5A" w14:textId="3F8E011B" w:rsidR="00AD4016" w:rsidRDefault="00000000">
            <w:proofErr w:type="spellStart"/>
            <w:r>
              <w:t>Уникален</w:t>
            </w:r>
            <w:proofErr w:type="spellEnd"/>
            <w:r>
              <w:t xml:space="preserve"> </w:t>
            </w: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предаването</w:t>
            </w:r>
            <w:proofErr w:type="spellEnd"/>
            <w:r w:rsidR="00BB5B4A">
              <w:t xml:space="preserve"> PK</w:t>
            </w:r>
          </w:p>
        </w:tc>
      </w:tr>
      <w:tr w:rsidR="00AD4016" w14:paraId="7161F529" w14:textId="77777777">
        <w:tc>
          <w:tcPr>
            <w:tcW w:w="2880" w:type="dxa"/>
          </w:tcPr>
          <w:p w14:paraId="657ABC68" w14:textId="77777777" w:rsidR="00AD4016" w:rsidRDefault="00000000">
            <w:r>
              <w:t>assignment_id</w:t>
            </w:r>
          </w:p>
        </w:tc>
        <w:tc>
          <w:tcPr>
            <w:tcW w:w="2880" w:type="dxa"/>
          </w:tcPr>
          <w:p w14:paraId="309AD34D" w14:textId="160A213B" w:rsidR="00AD4016" w:rsidRDefault="00BB5B4A">
            <w:r>
              <w:t>INT</w:t>
            </w:r>
          </w:p>
        </w:tc>
        <w:tc>
          <w:tcPr>
            <w:tcW w:w="2880" w:type="dxa"/>
          </w:tcPr>
          <w:p w14:paraId="3EA8EB91" w14:textId="1DA9A1C3" w:rsidR="00AD4016" w:rsidRDefault="00000000"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задачата</w:t>
            </w:r>
            <w:proofErr w:type="spellEnd"/>
          </w:p>
        </w:tc>
      </w:tr>
      <w:tr w:rsidR="00AD4016" w14:paraId="3E98BB95" w14:textId="77777777">
        <w:tc>
          <w:tcPr>
            <w:tcW w:w="2880" w:type="dxa"/>
          </w:tcPr>
          <w:p w14:paraId="56071DC7" w14:textId="77777777" w:rsidR="00AD4016" w:rsidRDefault="00000000">
            <w:r>
              <w:t>student_id</w:t>
            </w:r>
          </w:p>
        </w:tc>
        <w:tc>
          <w:tcPr>
            <w:tcW w:w="2880" w:type="dxa"/>
          </w:tcPr>
          <w:p w14:paraId="6A0E4D1B" w14:textId="7D9831F7" w:rsidR="00AD4016" w:rsidRDefault="00BB5B4A">
            <w:r>
              <w:t>INT</w:t>
            </w:r>
          </w:p>
        </w:tc>
        <w:tc>
          <w:tcPr>
            <w:tcW w:w="2880" w:type="dxa"/>
          </w:tcPr>
          <w:p w14:paraId="41B101A4" w14:textId="281BFCCC" w:rsidR="00AD4016" w:rsidRDefault="00000000"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ученика</w:t>
            </w:r>
            <w:proofErr w:type="spellEnd"/>
            <w:r>
              <w:t xml:space="preserve">, </w:t>
            </w:r>
            <w:proofErr w:type="spellStart"/>
            <w:r>
              <w:t>кой</w:t>
            </w:r>
            <w:proofErr w:type="spellEnd"/>
            <w:r w:rsidR="00BB5B4A">
              <w:rPr>
                <w:lang w:val="bg-BG"/>
              </w:rPr>
              <w:t>т</w:t>
            </w:r>
            <w:r>
              <w:t xml:space="preserve">о е </w:t>
            </w:r>
            <w:proofErr w:type="spellStart"/>
            <w:r>
              <w:t>предал</w:t>
            </w:r>
            <w:proofErr w:type="spellEnd"/>
            <w:r>
              <w:t xml:space="preserve"> </w:t>
            </w:r>
            <w:proofErr w:type="spellStart"/>
            <w:r>
              <w:t>задачата</w:t>
            </w:r>
            <w:proofErr w:type="spellEnd"/>
            <w:r>
              <w:t>.</w:t>
            </w:r>
          </w:p>
        </w:tc>
      </w:tr>
      <w:tr w:rsidR="00AD4016" w14:paraId="1EFC09FF" w14:textId="77777777">
        <w:tc>
          <w:tcPr>
            <w:tcW w:w="2880" w:type="dxa"/>
          </w:tcPr>
          <w:p w14:paraId="04611627" w14:textId="77777777" w:rsidR="00AD4016" w:rsidRDefault="00000000">
            <w:r>
              <w:t>submission_text</w:t>
            </w:r>
          </w:p>
        </w:tc>
        <w:tc>
          <w:tcPr>
            <w:tcW w:w="2880" w:type="dxa"/>
          </w:tcPr>
          <w:p w14:paraId="1B9B9389" w14:textId="77777777" w:rsidR="00AD4016" w:rsidRDefault="00000000">
            <w:r>
              <w:t>TEXT</w:t>
            </w:r>
          </w:p>
        </w:tc>
        <w:tc>
          <w:tcPr>
            <w:tcW w:w="2880" w:type="dxa"/>
          </w:tcPr>
          <w:p w14:paraId="3A77BF8B" w14:textId="52C1C82A" w:rsidR="00AD4016" w:rsidRDefault="00000000">
            <w:proofErr w:type="spellStart"/>
            <w:r>
              <w:t>Текст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предаденото</w:t>
            </w:r>
            <w:proofErr w:type="spellEnd"/>
            <w:r>
              <w:t xml:space="preserve"> </w:t>
            </w:r>
            <w:proofErr w:type="spellStart"/>
            <w:r>
              <w:t>решение</w:t>
            </w:r>
            <w:proofErr w:type="spellEnd"/>
          </w:p>
        </w:tc>
      </w:tr>
      <w:tr w:rsidR="00AD4016" w14:paraId="33459DC0" w14:textId="77777777">
        <w:tc>
          <w:tcPr>
            <w:tcW w:w="2880" w:type="dxa"/>
          </w:tcPr>
          <w:p w14:paraId="46182E97" w14:textId="77777777" w:rsidR="00AD4016" w:rsidRDefault="00000000">
            <w:r>
              <w:t>submission_file</w:t>
            </w:r>
          </w:p>
        </w:tc>
        <w:tc>
          <w:tcPr>
            <w:tcW w:w="2880" w:type="dxa"/>
          </w:tcPr>
          <w:p w14:paraId="28C01E1D" w14:textId="5082E3D4" w:rsidR="00AD4016" w:rsidRDefault="00BB5B4A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880" w:type="dxa"/>
          </w:tcPr>
          <w:p w14:paraId="6D500E68" w14:textId="486B2D02" w:rsidR="00AD4016" w:rsidRDefault="00000000">
            <w:r>
              <w:t>Прикачен файл (ако има такъв)</w:t>
            </w:r>
          </w:p>
        </w:tc>
      </w:tr>
      <w:tr w:rsidR="00AD4016" w14:paraId="39D4939A" w14:textId="77777777">
        <w:tc>
          <w:tcPr>
            <w:tcW w:w="2880" w:type="dxa"/>
          </w:tcPr>
          <w:p w14:paraId="10C18CDE" w14:textId="77777777" w:rsidR="00AD4016" w:rsidRDefault="00000000">
            <w:r>
              <w:t>submitted_at</w:t>
            </w:r>
          </w:p>
        </w:tc>
        <w:tc>
          <w:tcPr>
            <w:tcW w:w="2880" w:type="dxa"/>
          </w:tcPr>
          <w:p w14:paraId="6C45EA60" w14:textId="0C0C6291" w:rsidR="00AD4016" w:rsidRDefault="00BB5B4A">
            <w:r>
              <w:t>TIMESTAMP</w:t>
            </w:r>
          </w:p>
        </w:tc>
        <w:tc>
          <w:tcPr>
            <w:tcW w:w="2880" w:type="dxa"/>
          </w:tcPr>
          <w:p w14:paraId="513D5AE3" w14:textId="522E0D2C" w:rsidR="00AD4016" w:rsidRDefault="00000000">
            <w:r>
              <w:t xml:space="preserve">Дата и </w:t>
            </w:r>
            <w:proofErr w:type="spellStart"/>
            <w:r>
              <w:t>час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предаването</w:t>
            </w:r>
            <w:proofErr w:type="spellEnd"/>
          </w:p>
        </w:tc>
      </w:tr>
    </w:tbl>
    <w:p w14:paraId="2B2F4C52" w14:textId="77777777" w:rsidR="00AD4016" w:rsidRDefault="00AD4016"/>
    <w:p w14:paraId="508FA34E" w14:textId="77777777" w:rsidR="00AD4016" w:rsidRDefault="00000000">
      <w:pPr>
        <w:pStyle w:val="21"/>
      </w:pPr>
      <w:r>
        <w:t>Таблица: Grades (Оценки)</w:t>
      </w:r>
    </w:p>
    <w:p w14:paraId="3178C60C" w14:textId="060A7CDE" w:rsidR="00AD4016" w:rsidRPr="00BB5B4A" w:rsidRDefault="00000000">
      <w:proofErr w:type="spellStart"/>
      <w:proofErr w:type="gramStart"/>
      <w:r>
        <w:t>Предназначение</w:t>
      </w:r>
      <w:proofErr w:type="spellEnd"/>
      <w:r>
        <w:t>:</w:t>
      </w:r>
      <w:r w:rsidR="00BB5B4A">
        <w:rPr>
          <w:lang w:val="bg-BG"/>
        </w:rPr>
        <w:t>Оценките</w:t>
      </w:r>
      <w:proofErr w:type="gramEnd"/>
      <w:r w:rsidR="00BB5B4A">
        <w:rPr>
          <w:lang w:val="bg-BG"/>
        </w:rPr>
        <w:t xml:space="preserve"> на учениците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876"/>
        <w:gridCol w:w="2878"/>
        <w:gridCol w:w="2876"/>
      </w:tblGrid>
      <w:tr w:rsidR="00AD4016" w14:paraId="3C99D9E3" w14:textId="77777777">
        <w:tc>
          <w:tcPr>
            <w:tcW w:w="2880" w:type="dxa"/>
          </w:tcPr>
          <w:p w14:paraId="0152849E" w14:textId="77777777" w:rsidR="00AD4016" w:rsidRDefault="00000000">
            <w:proofErr w:type="spellStart"/>
            <w:r>
              <w:t>Поле</w:t>
            </w:r>
            <w:proofErr w:type="spellEnd"/>
          </w:p>
        </w:tc>
        <w:tc>
          <w:tcPr>
            <w:tcW w:w="2880" w:type="dxa"/>
          </w:tcPr>
          <w:p w14:paraId="55B65519" w14:textId="77777777" w:rsidR="00AD4016" w:rsidRDefault="00000000">
            <w:r>
              <w:t>Тип</w:t>
            </w:r>
          </w:p>
        </w:tc>
        <w:tc>
          <w:tcPr>
            <w:tcW w:w="2880" w:type="dxa"/>
          </w:tcPr>
          <w:p w14:paraId="4EEB86A9" w14:textId="77777777" w:rsidR="00AD4016" w:rsidRDefault="00000000">
            <w:r>
              <w:t>Описание</w:t>
            </w:r>
          </w:p>
        </w:tc>
      </w:tr>
      <w:tr w:rsidR="00AD4016" w14:paraId="2F5929FD" w14:textId="77777777">
        <w:tc>
          <w:tcPr>
            <w:tcW w:w="2880" w:type="dxa"/>
          </w:tcPr>
          <w:p w14:paraId="7548A0CB" w14:textId="77777777" w:rsidR="00AD4016" w:rsidRDefault="00000000">
            <w:r>
              <w:t>id</w:t>
            </w:r>
          </w:p>
        </w:tc>
        <w:tc>
          <w:tcPr>
            <w:tcW w:w="2880" w:type="dxa"/>
          </w:tcPr>
          <w:p w14:paraId="7E4D88F3" w14:textId="3B3A7A9B" w:rsidR="00AD4016" w:rsidRDefault="00BB5B4A">
            <w:proofErr w:type="gramStart"/>
            <w:r>
              <w:t>INT;AUTO</w:t>
            </w:r>
            <w:proofErr w:type="gramEnd"/>
            <w:r>
              <w:t>_INCREMENT</w:t>
            </w:r>
          </w:p>
        </w:tc>
        <w:tc>
          <w:tcPr>
            <w:tcW w:w="2880" w:type="dxa"/>
          </w:tcPr>
          <w:p w14:paraId="7F8BC032" w14:textId="24D95C81" w:rsidR="00AD4016" w:rsidRDefault="00000000">
            <w:r>
              <w:t xml:space="preserve">Уникален </w:t>
            </w: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оценката</w:t>
            </w:r>
            <w:proofErr w:type="spellEnd"/>
            <w:r w:rsidR="00BB5B4A">
              <w:t xml:space="preserve"> PK</w:t>
            </w:r>
          </w:p>
        </w:tc>
      </w:tr>
      <w:tr w:rsidR="00AD4016" w14:paraId="736F8746" w14:textId="77777777">
        <w:tc>
          <w:tcPr>
            <w:tcW w:w="2880" w:type="dxa"/>
          </w:tcPr>
          <w:p w14:paraId="0AAC9113" w14:textId="77777777" w:rsidR="00AD4016" w:rsidRDefault="00000000">
            <w:r>
              <w:t>student_id</w:t>
            </w:r>
          </w:p>
        </w:tc>
        <w:tc>
          <w:tcPr>
            <w:tcW w:w="2880" w:type="dxa"/>
          </w:tcPr>
          <w:p w14:paraId="1946484B" w14:textId="56B6A6F7" w:rsidR="00AD4016" w:rsidRDefault="00BB5B4A">
            <w:r>
              <w:t>INT</w:t>
            </w:r>
          </w:p>
        </w:tc>
        <w:tc>
          <w:tcPr>
            <w:tcW w:w="2880" w:type="dxa"/>
          </w:tcPr>
          <w:p w14:paraId="3850162D" w14:textId="1DDE21B6" w:rsidR="00AD4016" w:rsidRDefault="00000000"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ученика</w:t>
            </w:r>
            <w:proofErr w:type="spellEnd"/>
          </w:p>
        </w:tc>
      </w:tr>
      <w:tr w:rsidR="00AD4016" w14:paraId="691A3B58" w14:textId="77777777">
        <w:tc>
          <w:tcPr>
            <w:tcW w:w="2880" w:type="dxa"/>
          </w:tcPr>
          <w:p w14:paraId="18A57AD9" w14:textId="77777777" w:rsidR="00AD4016" w:rsidRDefault="00000000">
            <w:r>
              <w:t>assignment_id</w:t>
            </w:r>
          </w:p>
        </w:tc>
        <w:tc>
          <w:tcPr>
            <w:tcW w:w="2880" w:type="dxa"/>
          </w:tcPr>
          <w:p w14:paraId="1F669866" w14:textId="60E720B1" w:rsidR="00AD4016" w:rsidRDefault="00BB5B4A">
            <w:r>
              <w:t>INT</w:t>
            </w:r>
          </w:p>
        </w:tc>
        <w:tc>
          <w:tcPr>
            <w:tcW w:w="2880" w:type="dxa"/>
          </w:tcPr>
          <w:p w14:paraId="3DF1320F" w14:textId="6DBFFCCF" w:rsidR="00AD4016" w:rsidRDefault="00000000"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задачата</w:t>
            </w:r>
            <w:proofErr w:type="spellEnd"/>
          </w:p>
        </w:tc>
      </w:tr>
      <w:tr w:rsidR="00AD4016" w14:paraId="3F7ED700" w14:textId="77777777">
        <w:tc>
          <w:tcPr>
            <w:tcW w:w="2880" w:type="dxa"/>
          </w:tcPr>
          <w:p w14:paraId="2E638D44" w14:textId="77777777" w:rsidR="00AD4016" w:rsidRDefault="00000000">
            <w:r>
              <w:t>grade</w:t>
            </w:r>
          </w:p>
        </w:tc>
        <w:tc>
          <w:tcPr>
            <w:tcW w:w="2880" w:type="dxa"/>
          </w:tcPr>
          <w:p w14:paraId="3C2F2B91" w14:textId="55698AAC" w:rsidR="00AD4016" w:rsidRDefault="00BB5B4A">
            <w:proofErr w:type="gramStart"/>
            <w:r>
              <w:t>DECIMAL(</w:t>
            </w:r>
            <w:proofErr w:type="gramEnd"/>
            <w:r>
              <w:t>5, 2)</w:t>
            </w:r>
          </w:p>
        </w:tc>
        <w:tc>
          <w:tcPr>
            <w:tcW w:w="2880" w:type="dxa"/>
          </w:tcPr>
          <w:p w14:paraId="78A7268D" w14:textId="4CF9D13C" w:rsidR="00AD4016" w:rsidRDefault="00000000">
            <w:proofErr w:type="spellStart"/>
            <w:r>
              <w:t>Оценка</w:t>
            </w:r>
            <w:proofErr w:type="spellEnd"/>
          </w:p>
        </w:tc>
      </w:tr>
      <w:tr w:rsidR="00AD4016" w14:paraId="77E4BD3B" w14:textId="77777777">
        <w:tc>
          <w:tcPr>
            <w:tcW w:w="2880" w:type="dxa"/>
          </w:tcPr>
          <w:p w14:paraId="000AE482" w14:textId="77777777" w:rsidR="00AD4016" w:rsidRDefault="00000000">
            <w:r>
              <w:lastRenderedPageBreak/>
              <w:t>feedback</w:t>
            </w:r>
          </w:p>
        </w:tc>
        <w:tc>
          <w:tcPr>
            <w:tcW w:w="2880" w:type="dxa"/>
          </w:tcPr>
          <w:p w14:paraId="3CED09F9" w14:textId="77777777" w:rsidR="00AD4016" w:rsidRDefault="00000000">
            <w:r>
              <w:t>TEXT</w:t>
            </w:r>
          </w:p>
        </w:tc>
        <w:tc>
          <w:tcPr>
            <w:tcW w:w="2880" w:type="dxa"/>
          </w:tcPr>
          <w:p w14:paraId="6CA45884" w14:textId="26DCC217" w:rsidR="00AD4016" w:rsidRDefault="00000000">
            <w:proofErr w:type="spellStart"/>
            <w:r>
              <w:t>Обратна</w:t>
            </w:r>
            <w:proofErr w:type="spellEnd"/>
            <w:r>
              <w:t xml:space="preserve"> </w:t>
            </w:r>
            <w:proofErr w:type="spellStart"/>
            <w:r>
              <w:t>връзка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учителя</w:t>
            </w:r>
            <w:proofErr w:type="spellEnd"/>
          </w:p>
        </w:tc>
      </w:tr>
      <w:tr w:rsidR="00AD4016" w14:paraId="502AE1DA" w14:textId="77777777">
        <w:tc>
          <w:tcPr>
            <w:tcW w:w="2880" w:type="dxa"/>
          </w:tcPr>
          <w:p w14:paraId="1D3C7540" w14:textId="77777777" w:rsidR="00AD4016" w:rsidRDefault="00000000">
            <w:r>
              <w:t>graded_at</w:t>
            </w:r>
          </w:p>
        </w:tc>
        <w:tc>
          <w:tcPr>
            <w:tcW w:w="2880" w:type="dxa"/>
          </w:tcPr>
          <w:p w14:paraId="336AD29F" w14:textId="6A5D03D3" w:rsidR="00AD4016" w:rsidRDefault="00000000">
            <w:r>
              <w:t>T</w:t>
            </w:r>
            <w:r w:rsidR="00BB5B4A">
              <w:t>IMESTAMP</w:t>
            </w:r>
          </w:p>
        </w:tc>
        <w:tc>
          <w:tcPr>
            <w:tcW w:w="2880" w:type="dxa"/>
          </w:tcPr>
          <w:p w14:paraId="241EE459" w14:textId="0D68A513" w:rsidR="00AD4016" w:rsidRDefault="00000000">
            <w:r>
              <w:t xml:space="preserve">Дата и час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поставяне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оценката</w:t>
            </w:r>
            <w:proofErr w:type="spellEnd"/>
          </w:p>
        </w:tc>
      </w:tr>
    </w:tbl>
    <w:p w14:paraId="182758E4" w14:textId="77777777" w:rsidR="00AD4016" w:rsidRDefault="00AD4016"/>
    <w:p w14:paraId="3889DD7F" w14:textId="77777777" w:rsidR="00AD4016" w:rsidRDefault="00000000">
      <w:pPr>
        <w:pStyle w:val="21"/>
      </w:pPr>
      <w:r>
        <w:t>Таблица: PlagiarismReports (Доклади за плагиатство)</w:t>
      </w:r>
    </w:p>
    <w:p w14:paraId="1C033398" w14:textId="512D5EE9" w:rsidR="00AD4016" w:rsidRPr="002A3333" w:rsidRDefault="00000000">
      <w:pPr>
        <w:rPr>
          <w:lang w:val="bg-BG"/>
        </w:rPr>
      </w:pPr>
      <w:proofErr w:type="spellStart"/>
      <w:proofErr w:type="gramStart"/>
      <w:r>
        <w:t>Предназначение</w:t>
      </w:r>
      <w:proofErr w:type="spellEnd"/>
      <w:r>
        <w:t>:</w:t>
      </w:r>
      <w:r w:rsidR="002A3333">
        <w:rPr>
          <w:lang w:val="bg-BG"/>
        </w:rPr>
        <w:t>Дали</w:t>
      </w:r>
      <w:proofErr w:type="gramEnd"/>
      <w:r w:rsidR="002A3333">
        <w:rPr>
          <w:lang w:val="bg-BG"/>
        </w:rPr>
        <w:t xml:space="preserve"> има </w:t>
      </w:r>
      <w:proofErr w:type="spellStart"/>
      <w:r w:rsidR="002A3333">
        <w:rPr>
          <w:lang w:val="bg-BG"/>
        </w:rPr>
        <w:t>плагиатсво</w:t>
      </w:r>
      <w:proofErr w:type="spellEnd"/>
      <w:r w:rsidR="002A3333">
        <w:rPr>
          <w:lang w:val="bg-BG"/>
        </w:rPr>
        <w:t xml:space="preserve"> и ако да какъв процент е  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877"/>
        <w:gridCol w:w="2878"/>
        <w:gridCol w:w="2875"/>
      </w:tblGrid>
      <w:tr w:rsidR="00AD4016" w14:paraId="0BB5BA3D" w14:textId="77777777">
        <w:tc>
          <w:tcPr>
            <w:tcW w:w="2880" w:type="dxa"/>
          </w:tcPr>
          <w:p w14:paraId="41DF1B9F" w14:textId="77777777" w:rsidR="00AD4016" w:rsidRDefault="00000000">
            <w:proofErr w:type="spellStart"/>
            <w:r>
              <w:t>Поле</w:t>
            </w:r>
            <w:proofErr w:type="spellEnd"/>
          </w:p>
        </w:tc>
        <w:tc>
          <w:tcPr>
            <w:tcW w:w="2880" w:type="dxa"/>
          </w:tcPr>
          <w:p w14:paraId="27336E97" w14:textId="77777777" w:rsidR="00AD4016" w:rsidRDefault="00000000">
            <w:r>
              <w:t>Тип</w:t>
            </w:r>
          </w:p>
        </w:tc>
        <w:tc>
          <w:tcPr>
            <w:tcW w:w="2880" w:type="dxa"/>
          </w:tcPr>
          <w:p w14:paraId="7B2669CC" w14:textId="77777777" w:rsidR="00AD4016" w:rsidRDefault="00000000">
            <w:r>
              <w:t>Описание</w:t>
            </w:r>
          </w:p>
        </w:tc>
      </w:tr>
      <w:tr w:rsidR="00AD4016" w14:paraId="678996CE" w14:textId="77777777">
        <w:tc>
          <w:tcPr>
            <w:tcW w:w="2880" w:type="dxa"/>
          </w:tcPr>
          <w:p w14:paraId="55B664D7" w14:textId="77777777" w:rsidR="00AD4016" w:rsidRDefault="00000000">
            <w:r>
              <w:t>id</w:t>
            </w:r>
          </w:p>
        </w:tc>
        <w:tc>
          <w:tcPr>
            <w:tcW w:w="2880" w:type="dxa"/>
          </w:tcPr>
          <w:p w14:paraId="51476C2A" w14:textId="22FFF801" w:rsidR="00AD4016" w:rsidRDefault="00BB5B4A">
            <w:proofErr w:type="gramStart"/>
            <w:r>
              <w:t>INT;AUTO</w:t>
            </w:r>
            <w:proofErr w:type="gramEnd"/>
            <w:r>
              <w:t>_INCREMENT</w:t>
            </w:r>
          </w:p>
        </w:tc>
        <w:tc>
          <w:tcPr>
            <w:tcW w:w="2880" w:type="dxa"/>
          </w:tcPr>
          <w:p w14:paraId="3C0D5BDA" w14:textId="27460D3E" w:rsidR="00AD4016" w:rsidRDefault="00000000">
            <w:r>
              <w:t xml:space="preserve">Уникален </w:t>
            </w: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доклада</w:t>
            </w:r>
            <w:proofErr w:type="spellEnd"/>
            <w:r w:rsidR="00BB5B4A">
              <w:t xml:space="preserve"> PK</w:t>
            </w:r>
          </w:p>
        </w:tc>
      </w:tr>
      <w:tr w:rsidR="00AD4016" w14:paraId="5514E9B3" w14:textId="77777777">
        <w:tc>
          <w:tcPr>
            <w:tcW w:w="2880" w:type="dxa"/>
          </w:tcPr>
          <w:p w14:paraId="246B4A29" w14:textId="77777777" w:rsidR="00AD4016" w:rsidRDefault="00000000">
            <w:r>
              <w:t>submission_id</w:t>
            </w:r>
          </w:p>
        </w:tc>
        <w:tc>
          <w:tcPr>
            <w:tcW w:w="2880" w:type="dxa"/>
          </w:tcPr>
          <w:p w14:paraId="4308BAE5" w14:textId="32A29934" w:rsidR="00AD4016" w:rsidRDefault="00BB5B4A">
            <w:r>
              <w:t>INT</w:t>
            </w:r>
          </w:p>
        </w:tc>
        <w:tc>
          <w:tcPr>
            <w:tcW w:w="2880" w:type="dxa"/>
          </w:tcPr>
          <w:p w14:paraId="40F6BF47" w14:textId="22DC40DE" w:rsidR="00AD4016" w:rsidRDefault="00000000"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предадената</w:t>
            </w:r>
            <w:proofErr w:type="spellEnd"/>
            <w:r>
              <w:t xml:space="preserve"> </w:t>
            </w:r>
            <w:proofErr w:type="spellStart"/>
            <w:r>
              <w:t>задача</w:t>
            </w:r>
            <w:proofErr w:type="spellEnd"/>
          </w:p>
        </w:tc>
      </w:tr>
      <w:tr w:rsidR="00AD4016" w14:paraId="3406ACAE" w14:textId="77777777">
        <w:tc>
          <w:tcPr>
            <w:tcW w:w="2880" w:type="dxa"/>
          </w:tcPr>
          <w:p w14:paraId="1E5648E1" w14:textId="77777777" w:rsidR="00AD4016" w:rsidRDefault="00000000">
            <w:r>
              <w:t>similarity_percentage</w:t>
            </w:r>
          </w:p>
        </w:tc>
        <w:tc>
          <w:tcPr>
            <w:tcW w:w="2880" w:type="dxa"/>
          </w:tcPr>
          <w:p w14:paraId="6F3692D6" w14:textId="4293442A" w:rsidR="00AD4016" w:rsidRDefault="00BB5B4A">
            <w:proofErr w:type="gramStart"/>
            <w:r>
              <w:t>DECIMAL(</w:t>
            </w:r>
            <w:proofErr w:type="gramEnd"/>
            <w:r>
              <w:t>5, 2)</w:t>
            </w:r>
          </w:p>
        </w:tc>
        <w:tc>
          <w:tcPr>
            <w:tcW w:w="2880" w:type="dxa"/>
          </w:tcPr>
          <w:p w14:paraId="1BAC174D" w14:textId="678918C5" w:rsidR="00AD4016" w:rsidRDefault="00000000">
            <w:proofErr w:type="spellStart"/>
            <w:r>
              <w:t>Процент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съвпадение</w:t>
            </w:r>
            <w:proofErr w:type="spellEnd"/>
          </w:p>
        </w:tc>
      </w:tr>
      <w:tr w:rsidR="00AD4016" w14:paraId="4E930F15" w14:textId="77777777">
        <w:tc>
          <w:tcPr>
            <w:tcW w:w="2880" w:type="dxa"/>
          </w:tcPr>
          <w:p w14:paraId="7F1B6287" w14:textId="77777777" w:rsidR="00AD4016" w:rsidRDefault="00000000">
            <w:r>
              <w:t>report_details</w:t>
            </w:r>
          </w:p>
        </w:tc>
        <w:tc>
          <w:tcPr>
            <w:tcW w:w="2880" w:type="dxa"/>
          </w:tcPr>
          <w:p w14:paraId="589FD4A5" w14:textId="77777777" w:rsidR="00AD4016" w:rsidRDefault="00000000">
            <w:r>
              <w:t>TEXT</w:t>
            </w:r>
          </w:p>
        </w:tc>
        <w:tc>
          <w:tcPr>
            <w:tcW w:w="2880" w:type="dxa"/>
          </w:tcPr>
          <w:p w14:paraId="06ADA4AC" w14:textId="11881935" w:rsidR="00AD4016" w:rsidRDefault="00000000">
            <w:proofErr w:type="spellStart"/>
            <w:r>
              <w:t>Подробности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плагиатството</w:t>
            </w:r>
            <w:proofErr w:type="spellEnd"/>
          </w:p>
        </w:tc>
      </w:tr>
      <w:tr w:rsidR="00AD4016" w14:paraId="1E2D4D12" w14:textId="77777777">
        <w:tc>
          <w:tcPr>
            <w:tcW w:w="2880" w:type="dxa"/>
          </w:tcPr>
          <w:p w14:paraId="7AB68619" w14:textId="77777777" w:rsidR="00AD4016" w:rsidRDefault="00000000">
            <w:r>
              <w:t>created_at</w:t>
            </w:r>
          </w:p>
        </w:tc>
        <w:tc>
          <w:tcPr>
            <w:tcW w:w="2880" w:type="dxa"/>
          </w:tcPr>
          <w:p w14:paraId="47435562" w14:textId="0696CD28" w:rsidR="00AD4016" w:rsidRDefault="00000000">
            <w:r>
              <w:t>T</w:t>
            </w:r>
            <w:r w:rsidR="002A3333">
              <w:t>IMESTAMP</w:t>
            </w:r>
          </w:p>
        </w:tc>
        <w:tc>
          <w:tcPr>
            <w:tcW w:w="2880" w:type="dxa"/>
          </w:tcPr>
          <w:p w14:paraId="7D2F6471" w14:textId="77777777" w:rsidR="00AD4016" w:rsidRDefault="00000000">
            <w:r>
              <w:t>Дата и час на създаване на доклада.</w:t>
            </w:r>
          </w:p>
        </w:tc>
      </w:tr>
    </w:tbl>
    <w:p w14:paraId="4AF2757E" w14:textId="77777777" w:rsidR="00AD4016" w:rsidRDefault="00AD4016"/>
    <w:p w14:paraId="52924754" w14:textId="77777777" w:rsidR="00AD4016" w:rsidRDefault="00000000">
      <w:pPr>
        <w:pStyle w:val="21"/>
      </w:pPr>
      <w:r>
        <w:t>Таблица: Reports (Доклади)</w:t>
      </w:r>
    </w:p>
    <w:p w14:paraId="50C73236" w14:textId="037EC47F" w:rsidR="00AD4016" w:rsidRPr="002A3333" w:rsidRDefault="00000000">
      <w:pPr>
        <w:rPr>
          <w:lang w:val="bg-BG"/>
        </w:rPr>
      </w:pPr>
      <w:proofErr w:type="spellStart"/>
      <w:r>
        <w:t>Предназначение</w:t>
      </w:r>
      <w:proofErr w:type="spellEnd"/>
      <w:r>
        <w:t>:</w:t>
      </w:r>
      <w:r w:rsidR="002A3333">
        <w:rPr>
          <w:lang w:val="bg-BG"/>
        </w:rPr>
        <w:t xml:space="preserve"> Доклади, обратна </w:t>
      </w:r>
      <w:proofErr w:type="spellStart"/>
      <w:r w:rsidR="002A3333">
        <w:rPr>
          <w:lang w:val="bg-BG"/>
        </w:rPr>
        <w:t>врьзка</w:t>
      </w:r>
      <w:proofErr w:type="spellEnd"/>
      <w:r w:rsidR="002A3333">
        <w:rPr>
          <w:lang w:val="bg-BG"/>
        </w:rPr>
        <w:t xml:space="preserve"> </w:t>
      </w:r>
    </w:p>
    <w:tbl>
      <w:tblPr>
        <w:tblStyle w:val="aff2"/>
        <w:tblW w:w="0" w:type="auto"/>
        <w:tblLook w:val="04A0" w:firstRow="1" w:lastRow="0" w:firstColumn="1" w:lastColumn="0" w:noHBand="0" w:noVBand="1"/>
      </w:tblPr>
      <w:tblGrid>
        <w:gridCol w:w="2875"/>
        <w:gridCol w:w="2879"/>
        <w:gridCol w:w="2876"/>
      </w:tblGrid>
      <w:tr w:rsidR="00AD4016" w14:paraId="3416BDF9" w14:textId="77777777">
        <w:tc>
          <w:tcPr>
            <w:tcW w:w="2880" w:type="dxa"/>
          </w:tcPr>
          <w:p w14:paraId="04DE3383" w14:textId="77777777" w:rsidR="00AD4016" w:rsidRDefault="00000000">
            <w:proofErr w:type="spellStart"/>
            <w:r>
              <w:t>Поле</w:t>
            </w:r>
            <w:proofErr w:type="spellEnd"/>
          </w:p>
        </w:tc>
        <w:tc>
          <w:tcPr>
            <w:tcW w:w="2880" w:type="dxa"/>
          </w:tcPr>
          <w:p w14:paraId="5B6ADFA9" w14:textId="77777777" w:rsidR="00AD4016" w:rsidRDefault="00000000">
            <w:r>
              <w:t>Тип</w:t>
            </w:r>
          </w:p>
        </w:tc>
        <w:tc>
          <w:tcPr>
            <w:tcW w:w="2880" w:type="dxa"/>
          </w:tcPr>
          <w:p w14:paraId="2E1343A4" w14:textId="77777777" w:rsidR="00AD4016" w:rsidRDefault="00000000">
            <w:r>
              <w:t>Описание</w:t>
            </w:r>
          </w:p>
        </w:tc>
      </w:tr>
      <w:tr w:rsidR="00AD4016" w14:paraId="60C95D51" w14:textId="77777777">
        <w:tc>
          <w:tcPr>
            <w:tcW w:w="2880" w:type="dxa"/>
          </w:tcPr>
          <w:p w14:paraId="6782D9AA" w14:textId="77777777" w:rsidR="00AD4016" w:rsidRDefault="00000000">
            <w:r>
              <w:t>id</w:t>
            </w:r>
          </w:p>
        </w:tc>
        <w:tc>
          <w:tcPr>
            <w:tcW w:w="2880" w:type="dxa"/>
          </w:tcPr>
          <w:p w14:paraId="21E5314A" w14:textId="5B503351" w:rsidR="00AD4016" w:rsidRDefault="002A3333">
            <w:proofErr w:type="gramStart"/>
            <w:r>
              <w:t>INT;AUTO</w:t>
            </w:r>
            <w:proofErr w:type="gramEnd"/>
            <w:r>
              <w:t>_INCREMENT</w:t>
            </w:r>
          </w:p>
        </w:tc>
        <w:tc>
          <w:tcPr>
            <w:tcW w:w="2880" w:type="dxa"/>
          </w:tcPr>
          <w:p w14:paraId="70A0B840" w14:textId="5BA7BD2B" w:rsidR="00AD4016" w:rsidRDefault="00000000">
            <w:r>
              <w:t xml:space="preserve">Уникален </w:t>
            </w:r>
            <w:proofErr w:type="spellStart"/>
            <w:r>
              <w:t>идентификатор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доклада</w:t>
            </w:r>
            <w:proofErr w:type="spellEnd"/>
            <w:r w:rsidR="002A3333">
              <w:t xml:space="preserve"> PK</w:t>
            </w:r>
          </w:p>
        </w:tc>
      </w:tr>
      <w:tr w:rsidR="00AD4016" w14:paraId="7860B14E" w14:textId="77777777">
        <w:tc>
          <w:tcPr>
            <w:tcW w:w="2880" w:type="dxa"/>
          </w:tcPr>
          <w:p w14:paraId="280DE630" w14:textId="77777777" w:rsidR="00AD4016" w:rsidRDefault="00000000">
            <w:r>
              <w:t>author_id</w:t>
            </w:r>
          </w:p>
        </w:tc>
        <w:tc>
          <w:tcPr>
            <w:tcW w:w="2880" w:type="dxa"/>
          </w:tcPr>
          <w:p w14:paraId="38447948" w14:textId="5B45D109" w:rsidR="00AD4016" w:rsidRDefault="002A3333">
            <w:r>
              <w:t>INT</w:t>
            </w:r>
          </w:p>
        </w:tc>
        <w:tc>
          <w:tcPr>
            <w:tcW w:w="2880" w:type="dxa"/>
          </w:tcPr>
          <w:p w14:paraId="35EDA1B0" w14:textId="20712C79" w:rsidR="00AD4016" w:rsidRDefault="00000000">
            <w:r>
              <w:t xml:space="preserve">Идентификатор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автора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доклада</w:t>
            </w:r>
            <w:proofErr w:type="spellEnd"/>
          </w:p>
        </w:tc>
      </w:tr>
      <w:tr w:rsidR="00AD4016" w14:paraId="3F9C981E" w14:textId="77777777">
        <w:tc>
          <w:tcPr>
            <w:tcW w:w="2880" w:type="dxa"/>
          </w:tcPr>
          <w:p w14:paraId="307EEB68" w14:textId="77777777" w:rsidR="00AD4016" w:rsidRDefault="00000000">
            <w:r>
              <w:t>report_type</w:t>
            </w:r>
          </w:p>
        </w:tc>
        <w:tc>
          <w:tcPr>
            <w:tcW w:w="2880" w:type="dxa"/>
          </w:tcPr>
          <w:p w14:paraId="1019C82E" w14:textId="6E249015" w:rsidR="00AD4016" w:rsidRDefault="002A3333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2880" w:type="dxa"/>
          </w:tcPr>
          <w:p w14:paraId="4821468E" w14:textId="0BB86B7F" w:rsidR="00AD4016" w:rsidRDefault="00000000">
            <w:proofErr w:type="spellStart"/>
            <w:r>
              <w:t>Тип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доклада</w:t>
            </w:r>
            <w:proofErr w:type="spellEnd"/>
          </w:p>
        </w:tc>
      </w:tr>
      <w:tr w:rsidR="00AD4016" w14:paraId="69DEB86F" w14:textId="77777777">
        <w:tc>
          <w:tcPr>
            <w:tcW w:w="2880" w:type="dxa"/>
          </w:tcPr>
          <w:p w14:paraId="75848B44" w14:textId="77777777" w:rsidR="00AD4016" w:rsidRDefault="00000000">
            <w:r>
              <w:t>generated_at</w:t>
            </w:r>
          </w:p>
        </w:tc>
        <w:tc>
          <w:tcPr>
            <w:tcW w:w="2880" w:type="dxa"/>
          </w:tcPr>
          <w:p w14:paraId="78DF9DC5" w14:textId="7CF22092" w:rsidR="00AD4016" w:rsidRDefault="00000000">
            <w:r>
              <w:t>T</w:t>
            </w:r>
            <w:r w:rsidR="002A3333">
              <w:t>IMESTAMP</w:t>
            </w:r>
          </w:p>
        </w:tc>
        <w:tc>
          <w:tcPr>
            <w:tcW w:w="2880" w:type="dxa"/>
          </w:tcPr>
          <w:p w14:paraId="35B48853" w14:textId="6FD881FD" w:rsidR="00AD4016" w:rsidRDefault="00000000">
            <w:r>
              <w:t xml:space="preserve">Дата и </w:t>
            </w:r>
            <w:proofErr w:type="spellStart"/>
            <w:r>
              <w:t>час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генериране</w:t>
            </w:r>
            <w:proofErr w:type="spellEnd"/>
          </w:p>
        </w:tc>
      </w:tr>
      <w:tr w:rsidR="00AD4016" w14:paraId="71892ACC" w14:textId="77777777">
        <w:tc>
          <w:tcPr>
            <w:tcW w:w="2880" w:type="dxa"/>
          </w:tcPr>
          <w:p w14:paraId="205663D3" w14:textId="77777777" w:rsidR="00AD4016" w:rsidRDefault="00000000">
            <w:r>
              <w:t>report_data</w:t>
            </w:r>
          </w:p>
        </w:tc>
        <w:tc>
          <w:tcPr>
            <w:tcW w:w="2880" w:type="dxa"/>
          </w:tcPr>
          <w:p w14:paraId="2D4065E7" w14:textId="77777777" w:rsidR="00AD4016" w:rsidRDefault="00000000">
            <w:r>
              <w:t>TEXT</w:t>
            </w:r>
          </w:p>
        </w:tc>
        <w:tc>
          <w:tcPr>
            <w:tcW w:w="2880" w:type="dxa"/>
          </w:tcPr>
          <w:p w14:paraId="1A921700" w14:textId="5FFFB7FA" w:rsidR="00AD4016" w:rsidRDefault="00000000">
            <w:proofErr w:type="spellStart"/>
            <w:r>
              <w:t>Данни</w:t>
            </w:r>
            <w:proofErr w:type="spellEnd"/>
            <w:r>
              <w:t xml:space="preserve"> </w:t>
            </w:r>
            <w:proofErr w:type="spellStart"/>
            <w:r>
              <w:t>от</w:t>
            </w:r>
            <w:proofErr w:type="spellEnd"/>
            <w:r>
              <w:t xml:space="preserve"> </w:t>
            </w:r>
            <w:proofErr w:type="spellStart"/>
            <w:r>
              <w:t>доклада</w:t>
            </w:r>
            <w:proofErr w:type="spellEnd"/>
          </w:p>
        </w:tc>
      </w:tr>
    </w:tbl>
    <w:p w14:paraId="363BBF1C" w14:textId="77777777" w:rsidR="00AD4016" w:rsidRDefault="00AD4016">
      <w:pPr>
        <w:rPr>
          <w:lang w:val="bg-BG"/>
        </w:rPr>
      </w:pPr>
    </w:p>
    <w:p w14:paraId="3D5883D2" w14:textId="77777777" w:rsidR="002A3333" w:rsidRDefault="002A3333">
      <w:pPr>
        <w:rPr>
          <w:lang w:val="bg-BG"/>
        </w:rPr>
      </w:pPr>
    </w:p>
    <w:p w14:paraId="30ADB0BA" w14:textId="791F5CEF" w:rsidR="00046799" w:rsidRPr="00046799" w:rsidRDefault="00046799">
      <w:r>
        <w:rPr>
          <w:noProof/>
        </w:rPr>
        <w:lastRenderedPageBreak/>
        <w:drawing>
          <wp:inline distT="0" distB="0" distL="0" distR="0" wp14:anchorId="433D44D2" wp14:editId="6418E3B7">
            <wp:extent cx="5486400" cy="7680960"/>
            <wp:effectExtent l="0" t="0" r="0" b="0"/>
            <wp:docPr id="1690575077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575077" name="Картина 169057507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799" w:rsidRPr="000467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2385679">
    <w:abstractNumId w:val="8"/>
  </w:num>
  <w:num w:numId="2" w16cid:durableId="96609177">
    <w:abstractNumId w:val="6"/>
  </w:num>
  <w:num w:numId="3" w16cid:durableId="904993063">
    <w:abstractNumId w:val="5"/>
  </w:num>
  <w:num w:numId="4" w16cid:durableId="209345379">
    <w:abstractNumId w:val="4"/>
  </w:num>
  <w:num w:numId="5" w16cid:durableId="1115171530">
    <w:abstractNumId w:val="7"/>
  </w:num>
  <w:num w:numId="6" w16cid:durableId="917328683">
    <w:abstractNumId w:val="3"/>
  </w:num>
  <w:num w:numId="7" w16cid:durableId="504439848">
    <w:abstractNumId w:val="2"/>
  </w:num>
  <w:num w:numId="8" w16cid:durableId="1079012420">
    <w:abstractNumId w:val="1"/>
  </w:num>
  <w:num w:numId="9" w16cid:durableId="20177261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46799"/>
    <w:rsid w:val="0006063C"/>
    <w:rsid w:val="0015074B"/>
    <w:rsid w:val="0029639D"/>
    <w:rsid w:val="002A3333"/>
    <w:rsid w:val="00326F90"/>
    <w:rsid w:val="003B1CA4"/>
    <w:rsid w:val="007056A3"/>
    <w:rsid w:val="00AA1D8D"/>
    <w:rsid w:val="00AD4016"/>
    <w:rsid w:val="00B26178"/>
    <w:rsid w:val="00B47730"/>
    <w:rsid w:val="00BB5B4A"/>
    <w:rsid w:val="00CB0664"/>
    <w:rsid w:val="00FC693F"/>
    <w:rsid w:val="00FE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CA37C8"/>
  <w14:defaultImageDpi w14:val="300"/>
  <w15:docId w15:val="{EC07BC11-D66D-4EFD-897A-56ED6F25B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Горен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Долен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лавие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лавие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лавие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лавие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лавие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ен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ен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ен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на макрос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т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лавие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лавие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лавие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лавие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лавие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лавие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Интензивно цитиране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675</Words>
  <Characters>3853</Characters>
  <Application>Microsoft Office Word</Application>
  <DocSecurity>0</DocSecurity>
  <Lines>32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4519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2</cp:revision>
  <dcterms:created xsi:type="dcterms:W3CDTF">2025-02-20T13:13:00Z</dcterms:created>
  <dcterms:modified xsi:type="dcterms:W3CDTF">2025-02-20T13:13:00Z</dcterms:modified>
  <cp:category/>
</cp:coreProperties>
</file>